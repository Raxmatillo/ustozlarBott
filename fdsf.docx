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338" w:lineRule="exact" w:before="220" w:after="0"/>
        <w:ind w:left="0" w:right="4326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6"/>
        </w:rPr>
        <w:t xml:space="preserve">Isajon SULTON </w:t>
      </w:r>
    </w:p>
    <w:p>
      <w:pPr>
        <w:autoSpaceDN w:val="0"/>
        <w:autoSpaceDE w:val="0"/>
        <w:widowControl/>
        <w:spacing w:line="554" w:lineRule="exact" w:before="226" w:after="0"/>
        <w:ind w:left="0" w:right="341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40"/>
        </w:rPr>
        <w:t>BOQIY DARBADAR</w:t>
      </w:r>
    </w:p>
    <w:p>
      <w:pPr>
        <w:autoSpaceDN w:val="0"/>
        <w:autoSpaceDE w:val="0"/>
        <w:widowControl/>
        <w:spacing w:line="318" w:lineRule="exact" w:before="244" w:after="0"/>
        <w:ind w:left="0" w:right="4842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Roman </w:t>
      </w:r>
    </w:p>
    <w:p>
      <w:pPr>
        <w:autoSpaceDN w:val="0"/>
        <w:autoSpaceDE w:val="0"/>
        <w:widowControl/>
        <w:spacing w:line="300" w:lineRule="exact" w:before="298" w:after="0"/>
        <w:ind w:left="4320" w:right="388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«Sharq yulduzi» jurnali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2010-yil, 6-son </w:t>
      </w:r>
    </w:p>
    <w:p>
      <w:pPr>
        <w:autoSpaceDN w:val="0"/>
        <w:autoSpaceDE w:val="0"/>
        <w:widowControl/>
        <w:spacing w:line="360" w:lineRule="exact" w:before="554" w:after="0"/>
        <w:ind w:left="0" w:right="421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BIRINCHI QISM </w:t>
      </w:r>
    </w:p>
    <w:p>
      <w:pPr>
        <w:autoSpaceDN w:val="0"/>
        <w:autoSpaceDE w:val="0"/>
        <w:widowControl/>
        <w:spacing w:line="360" w:lineRule="exact" w:before="238" w:after="0"/>
        <w:ind w:left="0" w:right="474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IBTIDO </w:t>
      </w:r>
    </w:p>
    <w:p>
      <w:pPr>
        <w:autoSpaceDN w:val="0"/>
        <w:autoSpaceDE w:val="0"/>
        <w:widowControl/>
        <w:spacing w:line="298" w:lineRule="exact" w:before="282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... Jaziraning top-toza moviy osmonida bir parcha oq bulut suzmoqda edi. Bu bulut bundan yetti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hafta burun Qizil dengizning chuchuk suvli oqimlari ustida paydo bo‘lgan, tinimsiz esuvchi bahri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muhit yellari uni Arabiston cho‘llariga qadar qanotlarida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 avaylab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olib kelishib, cho‘l shamollariga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topshirgan edilar. </w:t>
      </w:r>
    </w:p>
    <w:p>
      <w:pPr>
        <w:autoSpaceDN w:val="0"/>
        <w:autoSpaceDE w:val="0"/>
        <w:widowControl/>
        <w:spacing w:line="318" w:lineRule="exact" w:before="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Sahroning qurg‘oq shamoli hozir uni ehtiyotlik bilan surib bormoqda edi. </w:t>
      </w:r>
    </w:p>
    <w:p>
      <w:pPr>
        <w:autoSpaceDN w:val="0"/>
        <w:autoSpaceDE w:val="0"/>
        <w:widowControl/>
        <w:spacing w:line="298" w:lineRule="exact" w:before="298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Pastda, yer yuzida – shaharning baland-past ko‘chalarida bugun olomon to‘plangan edi.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Peshanalariga va sadoqlariga tippa-tik turgan odam boshli sher tasviri tushirilgan, xalq «Maxes» deb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nomlagan O‘lim lashkari bugun bir odamni qatl uchun olib ketmoqda edi. Nomining o‘ziyoq kishilarda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qo‘rquv va dahshat uyg‘otadigan bu askarlar na ota-onasini, na qarindosh-urug‘ini bilar,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go‘dakligidayoq yaqinlaridan tortib olinib, noma’lum tomonlarga – sahro ichkarisiga olib ketilar,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voyaga yetganidan so‘nggina O‘lim lashkari safiga kelib qo‘shilar, ularning iblisona shafqatsizligi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haqida odamlar orasida bir-biridan mudhish turli gap-so‘zlar yurar edi.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Qatl uchun tepalikda maxsus joy tayyorlab qo‘yilgan, mahkumning oyoqlariga, qo‘llariga yelkasi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aralash zil-zambil kishanlar urilgan bo‘lib, zalvoridan juda qiynalib qadam tashlar, hansirab nafas olar,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tevarakdagi odamlarning hazil-mazax aralash aytgan so‘zlari qulog‘iga goh kirib, goh eshitilmay qolar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edi. </w:t>
      </w:r>
    </w:p>
    <w:p>
      <w:pPr>
        <w:autoSpaceDN w:val="0"/>
        <w:autoSpaceDE w:val="0"/>
        <w:widowControl/>
        <w:spacing w:line="318" w:lineRule="exact" w:before="28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Qizil dengizning chuchuk suvli oqimlari uzra bino bo‘lgan oq bulut parchasi ana shu mahkumning </w:t>
      </w:r>
    </w:p>
    <w:p>
      <w:pPr>
        <w:autoSpaceDN w:val="0"/>
        <w:autoSpaceDE w:val="0"/>
        <w:widowControl/>
        <w:spacing w:line="318" w:lineRule="exact" w:before="0" w:after="0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boshi uzra soya tashlab kelayotgan edi. </w:t>
      </w:r>
    </w:p>
    <w:p>
      <w:pPr>
        <w:autoSpaceDN w:val="0"/>
        <w:autoSpaceDE w:val="0"/>
        <w:widowControl/>
        <w:spacing w:line="318" w:lineRule="exact" w:before="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>Mahkum – bir Muborak Kishi edi.</w:t>
      </w:r>
    </w:p>
    <w:p>
      <w:pPr>
        <w:autoSpaceDN w:val="0"/>
        <w:autoSpaceDE w:val="0"/>
        <w:widowControl/>
        <w:spacing w:line="300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Kim bilsin, balki hozir unga Iloh farishtalari yordamga kelganu cho‘yan kishanlarning og‘irligini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balki sezmayotgandir ham? Tevarakdagi olomon «Qani sening xudoying? Nega u senga madad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bermayapti?» deb qichqirar va kular edi. </w:t>
      </w:r>
    </w:p>
    <w:p>
      <w:pPr>
        <w:autoSpaceDN w:val="0"/>
        <w:autoSpaceDE w:val="0"/>
        <w:widowControl/>
        <w:spacing w:line="348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Kulayotgan bu badbaxt olomon orasida bir etikdo‘z ham bor edi.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296" w:after="748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* * *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Etikdo‘z bugun azonda kulbasining yonidagi daraxt shoxlarida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qop-qora chumchuqlar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to‘planib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olganini ko‘rdi. Boshqa daraxtlarda chumchuqlar yo‘q edi. Bular esa aynan uning loysuvoq uyining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370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yoniga to‘planishgan, na ovoz chiqarar, na don-dun terar, faqat sinchkov boqishar va nimanidir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kutishardi. </w:t>
      </w:r>
    </w:p>
    <w:p>
      <w:pPr>
        <w:autoSpaceDN w:val="0"/>
        <w:autoSpaceDE w:val="0"/>
        <w:widowControl/>
        <w:spacing w:line="346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Ammo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nimani?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 tuni bilan mijja qoqmay chiqdi. Ertalab turganida ham vujudida charchoq his qildi. «Bugun endi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uxlolmasam kerak, – deb o‘yladi u. – Endi to kechgacha mudroq bosib yurishga to‘g‘ri keladi».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«Agar kunduzi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nimadir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sodir bo‘lmasa, – dedi uning ichidan sovuqqon va shafqatsiz bir ovoz. –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To‘g‘ri aytding, agar kunduzi nimadir ro‘y bermasa, albatta mudroq bosib yurasan». </w:t>
      </w:r>
    </w:p>
    <w:p>
      <w:pPr>
        <w:autoSpaceDN w:val="0"/>
        <w:tabs>
          <w:tab w:pos="406" w:val="left"/>
        </w:tabs>
        <w:autoSpaceDE w:val="0"/>
        <w:widowControl/>
        <w:spacing w:line="418" w:lineRule="exact" w:before="18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«Hech narsa ro‘y bermaydi, – deb e’tiroz bildirdi etikdo‘zning aqli unga. – O‘lim lashkari bugun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anavi kishini qatl etadi. Agar askarlar qiziqqonlik ustida shaharning ham kulini ko‘kka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sovurishmasa...»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«Ular shaharning kulini ko‘kka sovurishmaydi, o‘zing ham yaxshi bilasan, – deya yana e’tiroz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bildirdi ovoz. – Sen tashqarida nimani ko‘rding?»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«Hech narsani». </w:t>
      </w:r>
    </w:p>
    <w:p>
      <w:pPr>
        <w:autoSpaceDN w:val="0"/>
        <w:autoSpaceDE w:val="0"/>
        <w:widowControl/>
        <w:spacing w:line="348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«Yolg‘on. Sen daraxtga qo‘nib olgan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qora chumchuqlarni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ko‘rding». </w:t>
      </w:r>
    </w:p>
    <w:p>
      <w:pPr>
        <w:autoSpaceDN w:val="0"/>
        <w:tabs>
          <w:tab w:pos="406" w:val="left"/>
        </w:tabs>
        <w:autoSpaceDE w:val="0"/>
        <w:widowControl/>
        <w:spacing w:line="538" w:lineRule="exact" w:before="6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«Nima bo‘pti, har kungi oddiy chumchuqlar...»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«Ammo, Hazrat nima degan edi?»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«Hazrat degan ediki...»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«Hazrat degan ediki,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oyning o‘n uchinchi kunida, juma kuni uchib keladigan qora chumchuqlar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aslida mudhish va qattol bir qarg‘ishning yukini olib kelishadi...»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«O‘chir ovozingni», – dedi qat’iy qilib etikdo‘z, so‘ng yana darchaga qaradi.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Qora chumchuqlar hanuz unga termilishardi.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Etikdo‘z qirq uch yoshiga nisbatan ancha qarimsiq ko‘rinadigan, ozg‘in, harakatchan bir odam edi.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Ota-onasidan farqli o‘laroq, unga omad kulib boqdi – otasidan qolgan eski tegirmonni ijaraga berib,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mablag‘ topdi va sudxo‘rlik bilan shug‘ullandi. U qanoatli va tejamli inson bo‘lib, har bir kuni qat’iy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hisob-kitob va o‘lchov asosida kechgani bois, tevarakdagilar o‘ta xasis, birovga zarari ham, foydasi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ham tegmaydigan odam sifatida bilishardi. Shaharda boylar va kambag‘allar ko‘p, qullar va cho‘rilar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esa undan ham ko‘p, biroq etikdo‘z na boy, na kambag‘al – o‘rtamiyona bir odam edi. </w:t>
      </w:r>
    </w:p>
    <w:p>
      <w:pPr>
        <w:autoSpaceDN w:val="0"/>
        <w:autoSpaceDE w:val="0"/>
        <w:widowControl/>
        <w:spacing w:line="348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Hazratning bashoratini u hozir yana esladi. </w:t>
      </w:r>
    </w:p>
    <w:p>
      <w:pPr>
        <w:autoSpaceDN w:val="0"/>
        <w:autoSpaceDE w:val="0"/>
        <w:widowControl/>
        <w:spacing w:line="362" w:lineRule="exact" w:before="552" w:after="890"/>
        <w:ind w:left="0" w:right="350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HAZRATNING BASHORATI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246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Hazratni u bundan o‘ttiz uch yil avval uchratgan edi. Hazrat yolg‘izoyoq yo‘ldan asosini tutganicha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kelarkan, bola adir yonbag‘rida qamishdan nay yasab o‘tirar, sal narida qo‘ylari o‘tlab yurishardi. </w:t>
      </w:r>
    </w:p>
    <w:p>
      <w:pPr>
        <w:autoSpaceDN w:val="0"/>
        <w:autoSpaceDE w:val="0"/>
        <w:widowControl/>
        <w:spacing w:line="346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Hazrat shu atrofdagi daraxt shoxlarida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qora chumchuqlarning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to‘planib olganini ko‘rdi. </w:t>
      </w:r>
    </w:p>
    <w:p>
      <w:pPr>
        <w:autoSpaceDN w:val="0"/>
        <w:autoSpaceDE w:val="0"/>
        <w:widowControl/>
        <w:spacing w:line="318" w:lineRule="exact" w:before="28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>Boshqa qushlardan farq qilib, bular na don-dun terar, na sayrar, na shoxdan-shoxga uchib-</w:t>
      </w:r>
    </w:p>
    <w:p>
      <w:pPr>
        <w:autoSpaceDN w:val="0"/>
        <w:autoSpaceDE w:val="0"/>
        <w:widowControl/>
        <w:spacing w:line="318" w:lineRule="exact" w:before="0" w:after="0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qo‘nar, faqat, kichkina sarg‘ish ko‘zlarini tikkancha nimanidir sabr-toqat bilan kutishardi. </w:t>
      </w:r>
    </w:p>
    <w:p>
      <w:pPr>
        <w:autoSpaceDN w:val="0"/>
        <w:autoSpaceDE w:val="0"/>
        <w:widowControl/>
        <w:spacing w:line="298" w:lineRule="exact" w:before="300" w:after="0"/>
        <w:ind w:left="406" w:right="48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Hazrat rang-quti o‘chgancha, bolakayga qarab turib: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O‘g‘lim, oting nima? – deb so‘radi. </w:t>
      </w:r>
    </w:p>
    <w:p>
      <w:pPr>
        <w:autoSpaceDN w:val="0"/>
        <w:autoSpaceDE w:val="0"/>
        <w:widowControl/>
        <w:spacing w:line="298" w:lineRule="exact" w:before="300" w:after="0"/>
        <w:ind w:left="406" w:right="288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Bolakay ismini aytdi. Keyin yolg‘iz bu yo‘lchiga qiziqib qarab, so‘radi: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Siz uzoqdan kelyapsizmi?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2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Judayam uzoqdan, – deb javob qildi Hazrat, uning yoniga o‘tirib, qo‘lini bolakayning yelkasiga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qo‘yarkan.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Charchadingizmi? – dedi bola. </w:t>
      </w:r>
    </w:p>
    <w:p>
      <w:pPr>
        <w:autoSpaceDN w:val="0"/>
        <w:autoSpaceDE w:val="0"/>
        <w:widowControl/>
        <w:spacing w:line="346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Chol bosh irg‘adi.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2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Qaydadir to‘rg‘ay sayradi. Bolakay ko‘kka boqib, to‘rg‘ay hazratning boshi ustida aylanib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sayrayotganini ko‘rdi. </w:t>
      </w:r>
    </w:p>
    <w:p>
      <w:pPr>
        <w:autoSpaceDN w:val="0"/>
        <w:autoSpaceDE w:val="0"/>
        <w:widowControl/>
        <w:spacing w:line="298" w:lineRule="exact" w:before="300" w:after="0"/>
        <w:ind w:left="406" w:right="331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Bu chumchuqlar ko‘pdan beri shu yerdami? – deb so‘radi Hazrat.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Bolakay yelka qisdi. </w:t>
      </w:r>
    </w:p>
    <w:p>
      <w:pPr>
        <w:autoSpaceDN w:val="0"/>
        <w:autoSpaceDE w:val="0"/>
        <w:widowControl/>
        <w:spacing w:line="300" w:lineRule="exact" w:before="298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Himm... Bugun juma, oyning o‘n uchinchisi... – nimanidir o‘zicha hisob-kitob qildi Hazrat.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So‘ng bolaga achinib qarab turdi-da: – O‘g‘lim, gapimga diqqat bilan quloq sol, – dedi. – Oyning o‘n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uchinchi kunida, juma kuni uchib keladigan qora chumchuqlar aslida mudhish va qattol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qarg‘ishning yukini olib keladilar. Shu gapimni zinhor yodingdan chiqarma.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Bola bu gapni tushunmadi, shu bois ham cholga angrayib qarab qoldi.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Hazrat ancha sukutdan so‘ng: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Xudoning dargohi keng, o‘g‘lim, tavba qil, – dedi, og‘ir tin olib. – Aslida kim o‘ylabdi, senday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ma’sum, ishonuvchan bir bolakayga shunaqa taqdir nasib etishini... Bu qismat endi o‘zgarmaydi,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chunki bugun dengizning sohilga yaqin yerida, suv ostida yangi bir buloq ko‘z ochdi, uning suvlari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sho‘r suv bilan aralashmasdan, qirg‘oq yaqinida chuchuk oqimlarni paydo qildi. Tongda esa muborak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 kishi dunyoga keldi, unga soya solish uchun yaratilgan daraxt meva tugdi... Vaqt-soati yetganida 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bilan albatta uchrashasan. Seni dunyoda hech kim ro‘para kelmagan bir taqdir kutayotgani balki bejiz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emasdir, bir hikmati bordir... Tavba qil, shoyad Parvardigorning o‘zi rahm aylasa... </w:t>
      </w:r>
    </w:p>
    <w:p>
      <w:pPr>
        <w:autoSpaceDN w:val="0"/>
        <w:autoSpaceDE w:val="0"/>
        <w:widowControl/>
        <w:spacing w:line="348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So‘ng o‘rnidan turdi. </w:t>
      </w:r>
    </w:p>
    <w:p>
      <w:pPr>
        <w:autoSpaceDN w:val="0"/>
        <w:autoSpaceDE w:val="0"/>
        <w:widowControl/>
        <w:spacing w:line="318" w:lineRule="exact" w:before="278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– Sen-ku avomning ko‘zida zohiran bir duo tufayli shunday qismatga mahkum etilasan. Ammo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umring mobaynida o‘z hayoti davomida ilohiy mujdani rad etib, darbadarlikni bo‘yinlariga olgan </w:t>
      </w:r>
    </w:p>
    <w:p>
      <w:pPr>
        <w:autoSpaceDN w:val="0"/>
        <w:autoSpaceDE w:val="0"/>
        <w:widowControl/>
        <w:spacing w:line="318" w:lineRule="exact" w:before="0" w:after="61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sanoqsiz kishilar olomonini ko‘rasan. Ularning hayoti senikidan zarracha ham o‘zga bo‘lmaydi, biroq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4"/>
        <w:gridCol w:w="5434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8" w:bottom="344" w:left="558" w:header="720" w:footer="720" w:gutter="0"/>
          <w:cols w:space="720" w:num="1" w:equalWidth="0"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318" w:lineRule="exact" w:before="226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sendan farq qilib, og‘ir va azobli o‘lim topishadi. Lekin tarixda sening noming qoladi, boshqalar esa </w:t>
      </w:r>
    </w:p>
    <w:p>
      <w:pPr>
        <w:autoSpaceDN w:val="0"/>
        <w:autoSpaceDE w:val="0"/>
        <w:widowControl/>
        <w:spacing w:line="318" w:lineRule="exact" w:before="0" w:after="0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aynan shu qismat bilan yashashsa-da, yer yuzidan benomu nishon supurilib ketishadi...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Siz kimsiz, ota? – deb so‘radi bolakay. </w:t>
      </w:r>
    </w:p>
    <w:p>
      <w:pPr>
        <w:autoSpaceDN w:val="0"/>
        <w:autoSpaceDE w:val="0"/>
        <w:widowControl/>
        <w:spacing w:line="348" w:lineRule="exact" w:before="2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Mening otim – Hazrat, – dedi chol. – Vaqt-soati kelib, gaplarimni hali yana eslaysan, bo‘tam.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 voqeadan so‘ng bola to ulg‘ayguniga qadar bunaqa qora chumchuqlarni qaytib ko‘rmadi.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Ko‘rganlari esa, uchib-qo‘nib don-dun terib yuradigan oddiy chumchuqlar edi. </w:t>
      </w:r>
    </w:p>
    <w:p>
      <w:pPr>
        <w:autoSpaceDN w:val="0"/>
        <w:autoSpaceDE w:val="0"/>
        <w:widowControl/>
        <w:spacing w:line="360" w:lineRule="exact" w:before="554" w:after="0"/>
        <w:ind w:left="0" w:right="450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DUOYIBAD </w:t>
      </w:r>
    </w:p>
    <w:p>
      <w:pPr>
        <w:autoSpaceDN w:val="0"/>
        <w:autoSpaceDE w:val="0"/>
        <w:widowControl/>
        <w:spacing w:line="346" w:lineRule="exact" w:before="234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Quyosh nayza bo‘yi ko‘tarildi. Shahardagi qatl tomoshasi davom etmoqda edi. </w:t>
      </w:r>
    </w:p>
    <w:p>
      <w:pPr>
        <w:autoSpaceDN w:val="0"/>
        <w:autoSpaceDE w:val="0"/>
        <w:widowControl/>
        <w:spacing w:line="346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Atrofdagi daraxtlarning shoxlari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qora chumchuqlarga to‘lib ketgan, ular olomonga va etikdo‘zga </w:t>
      </w:r>
    </w:p>
    <w:p>
      <w:pPr>
        <w:autoSpaceDN w:val="0"/>
        <w:autoSpaceDE w:val="0"/>
        <w:widowControl/>
        <w:spacing w:line="318" w:lineRule="exact" w:before="0" w:after="0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ma’nosiz ko‘zlarini tikkancha, nimanidir kutgan kabi qing‘ayib qarab turishardi. </w:t>
      </w:r>
    </w:p>
    <w:p>
      <w:pPr>
        <w:autoSpaceDN w:val="0"/>
        <w:autoSpaceDE w:val="0"/>
        <w:widowControl/>
        <w:spacing w:line="346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Etikdo‘zning g‘ayrati jo‘shib ketdi, u ham olomonga qo‘shilib mahkumni mazax qila boshladi.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2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Mahkum ko‘rinishidan haddan tashqari holdan toygan edi. U shundoqqina etikdo‘zning devori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yoniga kelib qoldi. </w:t>
      </w:r>
    </w:p>
    <w:p>
      <w:pPr>
        <w:autoSpaceDN w:val="0"/>
        <w:autoSpaceDE w:val="0"/>
        <w:widowControl/>
        <w:spacing w:line="298" w:lineRule="exact" w:before="300" w:after="0"/>
        <w:ind w:left="406" w:right="316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Mana, u bir daqiqa ko‘zlarini yumdi, holsizlikdan gandiraklab ketdi.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Imillama, imillama! – deb chuvvos solar edi olomon. </w:t>
      </w:r>
    </w:p>
    <w:p>
      <w:pPr>
        <w:autoSpaceDN w:val="0"/>
        <w:autoSpaceDE w:val="0"/>
        <w:widowControl/>
        <w:spacing w:line="346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Mahkum bir damgina nafas rostlash uchun etikdo‘zning devoriga suyandi. </w:t>
      </w:r>
    </w:p>
    <w:p>
      <w:pPr>
        <w:autoSpaceDN w:val="0"/>
        <w:autoSpaceDE w:val="0"/>
        <w:widowControl/>
        <w:spacing w:line="298" w:lineRule="exact" w:before="302" w:after="0"/>
        <w:ind w:left="10" w:right="22" w:firstLine="396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– Hali sen mening devorimga suyanadigan bo‘ldingmi? Imillama!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deb qichqirdi etikdo‘z ham va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shiddat bilan olg‘a intilib, uni ikki qo‘llab itarib yubordi. Muborak kishi yerga yiqilib tushdi, ammo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lom-mim demay kelayotgan O‘lim lashkarining jallodlaridan ikkitasi uni yana oyoqqa turg‘izishdi. </w:t>
      </w:r>
    </w:p>
    <w:p>
      <w:pPr>
        <w:autoSpaceDN w:val="0"/>
        <w:autoSpaceDE w:val="0"/>
        <w:widowControl/>
        <w:spacing w:line="346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Etikdo‘z o‘zining qilgan ishidan mamnun, tirjayib turar edi. </w:t>
      </w:r>
    </w:p>
    <w:p>
      <w:pPr>
        <w:autoSpaceDN w:val="0"/>
        <w:autoSpaceDE w:val="0"/>
        <w:widowControl/>
        <w:spacing w:line="348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Shunda... </w:t>
      </w:r>
    </w:p>
    <w:p>
      <w:pPr>
        <w:autoSpaceDN w:val="0"/>
        <w:autoSpaceDE w:val="0"/>
        <w:widowControl/>
        <w:spacing w:line="298" w:lineRule="exact" w:before="300" w:after="0"/>
        <w:ind w:left="1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(... Ey Xudo, shu ishni bekor qildim... Balki, rostdan ham, O‘ziga yaqin bir odam bo‘lsa-ya?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Osmondagi anavi oq bulut izidan qolmasdan ergashib yurgani-chi? Bu kishining aytganlari shak-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shubhasiz amalga oshadi... shu qadar muborakki, hali tug‘ilmasidanoq u suv ichadigan buloq, unga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soya solib, mevasi bilan taomlantirishi lozim bo‘lgan daraxt yaratib qo‘yilgan edi, degan gaplar-chi?..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Lekin menda ham ayb yo‘q. Hamma yoqda ayg‘oqchilar izg‘iyapti... ularning nazariga tushmaslik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uchun nomiga bo‘lsa-da koyib qo‘yishim kerak. Aslida... boshqalarni xavf ostiga qo‘yib mujda olib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keladigan kishi muborak bo‘larmidi?! Amaldorlar qilmishimni ko‘rishdi, erta-indin surishtiruvlar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boshlanadi, josuslar barcha voqealarni oqizmay-tomizmay yetkazishadi... va hech kim menga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tegmaydi...)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31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Shunda Muborak Kishi quyi egilgan boshini ko‘tardi, uning tiniq va nurafshon nigohi bilan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etikdo‘zning olazarak ko‘zlari to‘qnashdi.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346" w:lineRule="exact" w:before="496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Va u etikdo‘zga qarab shunday dedi: </w:t>
      </w:r>
    </w:p>
    <w:p>
      <w:pPr>
        <w:autoSpaceDN w:val="0"/>
        <w:autoSpaceDE w:val="0"/>
        <w:widowControl/>
        <w:spacing w:line="318" w:lineRule="exact" w:before="28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Turgin va ravona bo‘lgin!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( «Men-ku imillamayman, ammo sen mahshar kuni kelishini uzoq kutasan...»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deyildi unga. </w:t>
      </w:r>
    </w:p>
    <w:p>
      <w:pPr>
        <w:autoSpaceDN w:val="0"/>
        <w:autoSpaceDE w:val="0"/>
        <w:widowControl/>
        <w:spacing w:line="318" w:lineRule="exact" w:before="28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«...Endi sen to qiyomatga qadar yer yuzida betinim daydishga mahkum etilding», – deyildi unga. </w:t>
      </w:r>
    </w:p>
    <w:p>
      <w:pPr>
        <w:autoSpaceDN w:val="0"/>
        <w:autoSpaceDE w:val="0"/>
        <w:widowControl/>
        <w:spacing w:line="346" w:lineRule="exact" w:before="252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 «Hamda sening qiladigan ishing – hech narsa, hech narsa, faqat hech narsa»,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deyildi unga).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596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* * *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 kuni u shahar tepaligida o‘zi sudrab kelgan kishanlariga o‘rab-chirmab qatl qilindi va Tangri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taoloning yana bir mahbubi ana shunday bir tarzda o‘ldirildi.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Aytadilarki, qatldan so‘ng olomon uning kimligini asta-sekin tushunib yeta boshlagan va Muborak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Zotga qo‘l ko‘targan badbaxtni u yerdan haydab chiqarishgan. Etikdo‘z shu ketganicha badar ketgan va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oradan yuz yil o‘tgachgina vataniga qaytib kelgan. Ammo odamlar uni yana oldilariga solib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quvlashgan. Yillar o‘tgani sayin u o‘zining qiyomatga qadar o‘lmasligini anglab yeta boshlagan, hech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 yumushning uning uchun ahamiyati qolmagan. Neki qilmasin, bari behuda bo‘lib chiqavergan...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Va, asrlar bo‘yi uning qismati yer yuzida faqatgina besamar daydishdan iborat bo‘lib qolgan. </w:t>
      </w:r>
    </w:p>
    <w:p>
      <w:pPr>
        <w:autoSpaceDN w:val="0"/>
        <w:autoSpaceDE w:val="0"/>
        <w:widowControl/>
        <w:spacing w:line="360" w:lineRule="exact" w:before="554" w:after="0"/>
        <w:ind w:left="0" w:right="433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BADAVIYLAR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8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Tarixda arab sahrolarida samum oldidan kezib yurgan bir odamni ko‘rganlari haqida gap-so‘zlar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bor. </w:t>
      </w:r>
    </w:p>
    <w:p>
      <w:pPr>
        <w:autoSpaceDN w:val="0"/>
        <w:autoSpaceDE w:val="0"/>
        <w:widowControl/>
        <w:spacing w:line="300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Samum odami degan afsonaviy odam aslida o‘sha – duoibad etilgan va oxiri ko‘rinmaydigan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izdihomning bu dunyoga kelib ketishiga to qiyomatga qadar guvoh bo‘lishga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(va o‘zi ham ketishni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orzu qilishga)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mahkum etikdo‘z ekani haqida rivoyatlar bor. Aslida samum – Sahroi Kabirda esadigan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va jon zoti borki, barini kuydirib-eritib halok qiladigan qaynoq shamol, biroq, aynan shu shamollar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orasidan chiqib kelgani uchun ham arab badaviylari uni samum odami deb ataganlar.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Aytadilarki, bir kuni samum odami sahro badaviylarining oldiga kelib, o‘zining shamollar va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hodisalar tilini bilishini aytadi. Badaviylar unga ishonmaydilar. Samum odami yerda yotgan yapaloq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 toshni ko‘rsatib, deydi: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Bu tosh aslida Hiro tog‘ida bino bo‘lgan, uch yuz yil oldin qoyadan ajralib tushgan, bahor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yomg‘irlarining sellari oqizib vodiyga olib kelgan. Uning aslida, orangizdagi bir odamning ajaliga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sabab bo‘lishi uchun yaratilgan. Bu yerdan yetti kunlik masofada qoyalardan uzilib, sahroning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o‘rtasiga kelib qolishi bejiz emas. Kun kelib, shu qismat albatta ro‘y beradi. Balki kimdir bu tosh bilan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kimnidir joniga qasd qilar, balki kimdir unga qoqinib yiqilar? Hatto sahrodagi mana shu sanoqsiz qum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zarralarining har birining o‘z qismati bor. Xuddi sizning va mening qismatim kabi... </w:t>
      </w:r>
    </w:p>
    <w:p>
      <w:pPr>
        <w:autoSpaceDN w:val="0"/>
        <w:autoSpaceDE w:val="0"/>
        <w:widowControl/>
        <w:spacing w:line="298" w:lineRule="exact" w:before="300" w:after="610"/>
        <w:ind w:left="406" w:right="46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Badaviylar aytdilarki: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Ajabo, sening qismating biznikidan farqli emasmidi?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246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Dedi: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Unda siz Iblisning yaratilish va gunoh qilishining tarixini bilasiz. Qanchalar badbaxt bo‘lmasin,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Iblisning borligi inson bolasi uchun yaxshidir. Olovning mavjudligi temirning toblanishi uchun lozim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bo‘lgani kabi. Chunki olovda toblangan temir yanada mustahkam va ishonchli bo‘ladi.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Dedilar: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Iblis alayhilla’na Parvardigorimizning sinovi ekanini yaxshi bilamiz. Sening qismatingdan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hikmat nima?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Dedi: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Qanchalar uzoq umr berilsa-da, bu olamdagi hamma narsa kun kelib sovurilib, yo‘q bo‘lib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ketishining tirik guvohi bo‘lishim mening hikmatimdir. </w:t>
      </w:r>
    </w:p>
    <w:p>
      <w:pPr>
        <w:autoSpaceDN w:val="0"/>
        <w:autoSpaceDE w:val="0"/>
        <w:widowControl/>
        <w:spacing w:line="318" w:lineRule="exact" w:before="28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(Aytadilarki, u ana shunday deb yolg‘on gapirardi. Yolg‘oniga o‘zi ham ishonmasa-da, Tangriga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yaqinroq bir bandaning shafoatidan umidvor edi. Biroq, ko‘p yillik bu umidvorligining sahrodagi shu </w:t>
      </w:r>
    </w:p>
    <w:p>
      <w:pPr>
        <w:autoSpaceDN w:val="0"/>
        <w:autoSpaceDE w:val="0"/>
        <w:widowControl/>
        <w:spacing w:line="318" w:lineRule="exact" w:before="0" w:after="0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qum zarralari kabi sovurilib ketishini ham yaxshi bilardi).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Badaviylar dedilar: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Sen bizning qismatimizni o‘zingnikiga tenglashtirmagin. Bizning qismatimiz – shu sahroda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yashab, Parvardigorga ibodat qilish va ajalimiz yetganida, jonimizni O‘ziga topshirishdir. Sen esa –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To‘g‘ri Yo‘lni bilgan odamga qo‘l ko‘targan hamda jazoingni shu dunyoning o‘zida olgan odamsan.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Narsalarning yaratilishi haqidagi hikmatlaring aslida keraksiz, chunki ajal qay ko‘rinishda bo‘lmasin,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albatta yetib keladi. O‘limning qaerda va qay tarzda yetishining ko‘pam ahamiyati yo‘q –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imonimizning but bo‘lishi biz uchun kifoya. Shu bois o‘zingni ilmli va hatto, Payg‘ambarlarga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beriladigan hikmat egasi qilib ko‘rsatmagin. Turgin va ravona bo‘lgin! </w:t>
      </w:r>
    </w:p>
    <w:p>
      <w:pPr>
        <w:autoSpaceDN w:val="0"/>
        <w:autoSpaceDE w:val="0"/>
        <w:widowControl/>
        <w:spacing w:line="346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Hamma joyda u ana shunday quvg‘inga duchor bo‘lar edi. </w:t>
      </w:r>
    </w:p>
    <w:p>
      <w:pPr>
        <w:autoSpaceDN w:val="0"/>
        <w:autoSpaceDE w:val="0"/>
        <w:widowControl/>
        <w:spacing w:line="348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 ibodat qilar edi, ammo ibodatining qabul bo‘lmasligini ham bilar edi.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Cho‘llarni to‘zg‘itgan shamol tepaga ko‘tarilib esa boshlaganida uni ko‘rish mumkin edi – bunga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 yerda qo‘y boqib yurgan cho‘ponlar, qurtu qushlar va o‘t-o‘lanlar guvoh bo‘ldilar.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Shamolda uzilib tushgan bir shox-shabba ham uni ko‘rgan bo‘lishi ehtimoldan xoli emas.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Dengizlar uzra suzgan bulutlar uning iztiroblardan xabardor esalar, ne ajab? </w:t>
      </w:r>
    </w:p>
    <w:p>
      <w:pPr>
        <w:autoSpaceDN w:val="0"/>
        <w:autoSpaceDE w:val="0"/>
        <w:widowControl/>
        <w:spacing w:line="300" w:lineRule="exact" w:before="298" w:after="0"/>
        <w:ind w:left="1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Tog‘larning etagidan boshlanib, vodiylar bo‘ylab bir necha kunlab esadigan, dengiz yuzasidan to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qit’alarning etaklarigacha sho‘r havolarni qanotlarida olib keladigan yoki sahrolarni yallig‘lantirib-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eritib, qaynoq haroratga ko‘madigan samum shamollari ham uni ko‘rganiga shubha yo‘q. </w:t>
      </w:r>
    </w:p>
    <w:p>
      <w:pPr>
        <w:autoSpaceDN w:val="0"/>
        <w:autoSpaceDE w:val="0"/>
        <w:widowControl/>
        <w:spacing w:line="298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Aytadilarki, u yana bir necha yuz yil Tangri Taoloning boshqa bir bilimli va barhayot bandasini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Xizr alayhissalomni izlab dunyo kezgan. Shu bois uni yana Qizil dengiz sohillarida ko‘rishgan. Muso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alayhissalomning savatidagi baliq dengizga tushib suzib ketgan joyda yillab o‘tirgan.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61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 holda, Xizr alayhissalom olamda bunday badbaxt yashayotganidan albatta xabar topgandir?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Lekin ro‘para kelganlarmi-yo‘qmi – hech kim bilmaydi.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246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Uchrashganida ham – Xizr alayhissalomdan mujda kutolmasligiga uning aqli yetgan, albatta.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Chunki qismatlarni faqat va faqat Parvardigorgina belgilaydi. </w:t>
      </w:r>
    </w:p>
    <w:p>
      <w:pPr>
        <w:autoSpaceDN w:val="0"/>
        <w:autoSpaceDE w:val="0"/>
        <w:widowControl/>
        <w:spacing w:line="300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Balki, yorug‘ olamda bir Iblis va bir o‘zi bunday taqdirga egaligidan vahimaga tushib, yuzlab yillar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tavba qilgandir? Va o‘zining yaratilishi ham aslida bir hikmatga ishora ekanidan umidvor bo‘lib,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Parvardigordan rahmat ilinjida dunyo kezar? </w:t>
      </w:r>
    </w:p>
    <w:p>
      <w:pPr>
        <w:autoSpaceDN w:val="0"/>
        <w:autoSpaceDE w:val="0"/>
        <w:widowControl/>
        <w:spacing w:line="346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Ibroniy ulamolari buni yaxshi biladilar. Biladilaru ammo u haqda so‘z ochishdan o‘zlarini tiyadilar.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0"/>
        <w:ind w:left="10" w:right="0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* * *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Umriboqiy bu chol haqida unchalik ishonib bo‘lmaydigan boshqa rivoyatlar ham bor. Shuningdek,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uylangani yoki farzandlari bo‘lgani haqida ham hech gapirilmaydi. Qalbida mudhish bezovtalik va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qo‘rquv hukm surgan odam uchun kimnidir sevish, oila qurish, bola-chaqa ko‘rish kabi insoniy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ne’matlarning ahamiyati qolarmikin?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Darbadar chol haqida bilganlarimiz – shu. Balki tarix kitoblarini varaqlasak, yillar changi orasidan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taqdiri Iblisning taqdiriga o‘xshab ketadigan bu badbaxt haqida boshqa ma’lumotlarni ham topishimiz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mumkindir. Biroq, bilganlarimizning hammasini aytishdan biz ham o‘zimizni tiyamiz, qolaversa, buni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nojoiz deb o‘ylaymiz. Chunki... </w:t>
      </w:r>
    </w:p>
    <w:p>
      <w:pPr>
        <w:autoSpaceDN w:val="0"/>
        <w:autoSpaceDE w:val="0"/>
        <w:widowControl/>
        <w:spacing w:line="318" w:lineRule="exact" w:before="282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...chunki hozirgina sahro bag‘rida bir karvon to‘xtab ulgurdi. Karvonning yo‘lovchilari ko‘p emas, </w:t>
      </w:r>
    </w:p>
    <w:p>
      <w:pPr>
        <w:autoSpaceDN w:val="0"/>
        <w:autoSpaceDE w:val="0"/>
        <w:widowControl/>
        <w:spacing w:line="318" w:lineRule="exact" w:before="0" w:after="0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ularning yuzlari safar mashaqqatlarida qoraygan, dag‘allashgan... </w:t>
      </w:r>
    </w:p>
    <w:p>
      <w:pPr>
        <w:autoSpaceDN w:val="0"/>
        <w:autoSpaceDE w:val="0"/>
        <w:widowControl/>
        <w:spacing w:line="360" w:lineRule="exact" w:before="554" w:after="0"/>
        <w:ind w:left="0" w:right="380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SAHRODAGI KARVON </w:t>
      </w:r>
    </w:p>
    <w:p>
      <w:pPr>
        <w:autoSpaceDN w:val="0"/>
        <w:autoSpaceDE w:val="0"/>
        <w:widowControl/>
        <w:spacing w:line="300" w:lineRule="exact" w:before="28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Yuksaklarda og‘ir va qat-qat bulutlarni haydab kelib, tog‘larning yuksak qoyalari oldida qoldirgan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shamollar hozir Osiyo sahrolari uzra esmoqda edi. Jonsiz tuyulgan barxanlar orasida tin olish uchun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to‘xtagan karvon chodirlarini tikib ulgurgan, endi shamol rang-barang matolarni yulqab o‘ynar,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sahroning sariq qumi og‘ir qo‘zg‘alib to‘lqinlanardi. Oyoq ostida o‘rmalovchi tezchopar chumolilaru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kaltakesaklar g‘ayrioddiy bir sezgi xususiyati bilan bu shamolning oddiy emasligini sezganlari bois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qum ostiga ko‘milib olgan edilar, sahroning boshqa fuqarolari – ilonlar va echkemarlar ham o‘z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bilganlaricha yashirindilar. Faqat o‘jarroq va keskirroq o‘qilongina saksovul shoxida qimir etmay turar,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shox bilan birga chayqalar edi.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Shamol yana epkin urganida, saksonlarni qoralab qolgan karvonboshi chol nevarasiga uzoqlarda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qimir etmay turib qolgan bulutlarni ko‘rsatib: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O‘sha yerda tog‘lar bor, bolam, – dedi. – Bulutlar cho‘qqilardan o‘ta olmay turib qoldi, endi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yomg‘irlarini o‘sha yoqqa to‘kadi. Tangri nimani xohlasa, o‘sha bo‘ladi.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Shamol-chi, o‘ta oladimi? – deb so‘radi nevara. </w:t>
      </w:r>
    </w:p>
    <w:p>
      <w:pPr>
        <w:autoSpaceDN w:val="0"/>
        <w:autoSpaceDE w:val="0"/>
        <w:widowControl/>
        <w:spacing w:line="298" w:lineRule="exact" w:before="302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Shamol o‘ta oladi, chunki u ko‘zga ko‘rinmas havodan iborat. – dedi Chol. – Aslida shamol ham,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bulutu yomg‘ir, havo ham Xudoning maxluqi, bolam. Ular Parvardigorning amrini bajaradilar.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Jumladan, senu men ham. </w:t>
      </w:r>
    </w:p>
    <w:p>
      <w:pPr>
        <w:autoSpaceDN w:val="0"/>
        <w:autoSpaceDE w:val="0"/>
        <w:widowControl/>
        <w:spacing w:line="348" w:lineRule="exact" w:before="250" w:after="61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Men Xudoning amrini qanday bajaraman? – dedi nevara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246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Fikrlayapsanmi, demak, bajaryapsan, – dedi karvonboshi. – Pilladan kapalak chiqqanini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ko‘rmaganmisan? </w:t>
      </w:r>
    </w:p>
    <w:p>
      <w:pPr>
        <w:autoSpaceDN w:val="0"/>
        <w:autoSpaceDE w:val="0"/>
        <w:widowControl/>
        <w:spacing w:line="346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Juda ko‘p ko‘rganman.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Fikr ana shunaqa narsa, – dedi Chol. – Oldin nimanidir ko‘rasan, undan o‘sha narsa haqidagi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fikring paydo bo‘ladi.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Xuddi kapalakka o‘xshab, a?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Parvardigorning dargohi keng, u ko‘p narsalarni sirlar pardasiga yashirgan. Odamlar ularning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ba’zilarini biladilar, ba’zilarini bilmaydilar. Dunyoda ko‘zga ko‘rinmas jonzotlaru hodisotlar mo‘l.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Ularni odam ko‘rmaydi xolos, lekin ba’zi jonzotlar ko‘radi. </w:t>
      </w:r>
    </w:p>
    <w:p>
      <w:pPr>
        <w:autoSpaceDN w:val="0"/>
        <w:autoSpaceDE w:val="0"/>
        <w:widowControl/>
        <w:spacing w:line="348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Siz bularning tilini qanday anglay olasiz? – deb so‘radi bolakay.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Odam bolasidan boshqa hamma bir tilda gaplashadi, o‘g‘lim, – dedi oqsoqol. – Aslida, bunday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sirlarni qancha ko‘p anglaganing sayin shuncha chuqur sukutga tolasan. Chunki ba’zi bilimlar hatto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halokatli bo‘ladi, bolam. </w:t>
      </w:r>
    </w:p>
    <w:p>
      <w:pPr>
        <w:autoSpaceDN w:val="0"/>
        <w:autoSpaceDE w:val="0"/>
        <w:widowControl/>
        <w:spacing w:line="348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Shamol hozir nima deyapti? – deb so‘radi o‘g‘lon.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Chol miyig‘ida jilmayib, dedi: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6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Shamolmi? U gapirmaydi, balki qanotida bilimlarni tashib yuradi. Kerak joyiga qarab kerak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narsangni olaverasan...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* * *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...Otaxon shamolning tog‘larda avliyo bilan suhbat qurganini,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shahri Haybar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xarobalarining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qumlarini to‘zg‘itib-sochib o‘tganini nevarasiga aytmadi. Zero, cholning hadigi bor edi. Shamollarning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turlariniyu vazifalarini u yaxshi bilardi. Lekin, bunisi bag‘rida yomg‘irlarni olib keluvchi rahmat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epkini emasdi. Gullarni to‘kuvchi va mevalarni changlantiruvchi rizq shamoli ham, marhamat shamoli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ham, fasllarni o‘zgartiruvchi mavsum shamoli ham emasdi. Aksincha, boshqa epkin edi, uning esishida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jazo shiddati borga o‘xshardi. Shu bois ham bu haqda indamadi, aksincha, agar shunday bo‘lib chiqsa,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o‘ziga ham, qavmiga ham, shu bolakayga ham marhamat yetajagidan umidlandi.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Shuningdek, bu kecha, hamma uxlagan mahali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sahro ichidan chiqib kelgan bir odam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bilan qurgan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suhbati haqida ham lom-mim demadi. Holbuki, tungi suhbat juda ko‘p narsalarni oydinlatuvchi suhbat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bo‘lgan edi. </w:t>
      </w:r>
    </w:p>
    <w:p>
      <w:pPr>
        <w:autoSpaceDN w:val="0"/>
        <w:autoSpaceDE w:val="0"/>
        <w:widowControl/>
        <w:spacing w:line="298" w:lineRule="exact" w:before="50" w:after="908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Bizlar ko‘p yillar avval yo‘lga chiqqanimizni bilasan, – dedi Chol, tungi yo‘lovchiga. – Sen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tug‘ilmasingdan ikki ming yil avval boshlangan bu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darbadarlik.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Safar manzilini biladiganlar o‘sha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mahallarda dunyodan o‘tib ketdilar. Taxmin qila oladiganlar ham allaqachon tuproqqa aylanganlar,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balki ularning zarralari hozir shamolga qo‘shilib uchib yurgan bo‘lsa ne ajab... Biz uchun hech yerda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qo‘nim yo‘q, dunyoning qaeriga borsak chodir tikib, Alloh xohlagancha vaqt turamiz, keyin yana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dunyo kezishga ravona bo‘lamiz. Bola-chaqalarimiz ham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darbadarlikda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tug‘iladilar va shu qismat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bilan o‘ladilar.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298" w:lineRule="exact" w:before="246" w:after="0"/>
        <w:ind w:left="1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Bir yerda muqim hayot kechirish bilan tinimsiz darbadarlik o‘rtasida qanchalar farq bor? – dedi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mehmon. – Buni menga Hazrat aytgan edi.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«Sen-ku avomning ko‘zida zohiran bir duo tufayli shunday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qismatga mahkum etilasan. Ammo umring mobaynida o‘z hayoti davomida ilohiy mujdani rad etib,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darbadarlikni bo‘yinlariga olgan sanoqsiz kishilar olomonini ko‘rasan. Ularning hayoti senikidan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zarracha ham o‘zga bo‘lmaydi, biroq sendan farq qilib, og‘ir va azobli o‘lim topishadi. Lekin tarixda </w:t>
      </w:r>
    </w:p>
    <w:p>
      <w:pPr>
        <w:autoSpaceDN w:val="0"/>
        <w:autoSpaceDE w:val="0"/>
        <w:widowControl/>
        <w:spacing w:line="300" w:lineRule="exact" w:before="18" w:after="0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sening noming qoladi, boshqalar esa aynan shu qismat bilan yashashsa-da, yer yuzidan benomu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nishon supurilib ketishadi», –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degan edi.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Ha, eshitganman, – dedi chol, tin olib. – Darvish bu gapida aynan bizni nazarda tutmaganmikan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deb qo‘rqaman goho... Aslida ko‘pgina hikmatlar majozga o‘ralgan bo‘ladi. Sening badaviylarga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aytganing gaplarda ham men bir hikmat ko‘raman. Kim bilsin, balki kun kelib sening isming ham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muqaddaslashar? Hayotida qutlug‘u muqaddas hech narsasi qolmagan odamlarning yoxud bizga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o‘xshagan qavmlarning misoli bo‘lib qolarsan? Bizga esa, Tangri taolo shuncha yillik daydishlardan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so‘ng, nihoyat, bir marhamat ko‘rsatar, o‘zining mulkidan eng ko‘rimsiz, eng qaqragan bir burchakni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vatan qilib berar?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Odam bolasi borki, barhayotlikni orzu qiladi, – dedi mehmon. – Men esa abadiyat bilan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jazolandim.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Men uchun na vatan, na millat, na elat, na til qoldi.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Dunyoni kezarkan, butun boshli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millatlarning yo‘q bo‘lib ketganini, o‘rniga boshqalarining kelganini ko‘rdim... Aslida, siz mendan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ko‘ra xushbaxtroqsiz. Chunki, qismatingizga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darbadarlik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bitilgan bo‘lsa ham, bir necha yildan keyin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Uning rahmati tomonga ravona bo‘la olasiz. Menga esa u yo‘llar berkilgan, qopqalar yopilgan,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tavbamdan va pushaymonimdan naf yo‘q.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Lekin o‘zing qachonlardir, bir munajjim mening dardimni eng hikmatli yo‘sinda ifodaladi, endi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odamlar qismatimdagi hikmatni shoyad anglab yetsalar, degan eding-ku? </w:t>
      </w:r>
    </w:p>
    <w:p>
      <w:pPr>
        <w:autoSpaceDN w:val="0"/>
        <w:autoSpaceDE w:val="0"/>
        <w:widowControl/>
        <w:spacing w:line="300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Uning ismi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Gvido Bonatti,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– dedi mehmon. – Bonatti follar va tushlarning muallaq ekanini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anglab yetgan ilk kishi edi. Umrining oxirida tafakkur o‘rniga mayxo‘rlikka va folbinlikka berilgani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uchun, cherkovning buyrug‘iga ko‘ra tiriklay yoqib yuborildi. Afsuski, u haqiqatning yuza qatlamini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ko‘ra oldi, xolos. Fikr qilganida balki yana ko‘p narsalarni fahmlagan bo‘lardi...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... Sen bilan bir necha marta uchrashdik, ammo nima uchun bundan endi gap ochyapsan? – deb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so‘radi chol, uzoq sukutdan so‘ng. U mehmonning maqsadini payqagandek edi.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2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Men Tiyonshon etagidagi yana bir odam bilan vidolashmoq istayman, – dedi mehmon. – Kim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bilsin... qayta ko‘rishish balki nasib qilar, balki nasib qilmas... </w:t>
      </w:r>
    </w:p>
    <w:p>
      <w:pPr>
        <w:autoSpaceDN w:val="0"/>
        <w:autoSpaceDE w:val="0"/>
        <w:widowControl/>
        <w:spacing w:line="360" w:lineRule="exact" w:before="256" w:after="0"/>
        <w:ind w:left="134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TIYONSHON BAG‘RIDAGI G‘ORDA ISTIQOMAT QILUVCHI AVLIYO </w:t>
      </w:r>
    </w:p>
    <w:p>
      <w:pPr>
        <w:autoSpaceDN w:val="0"/>
        <w:autoSpaceDE w:val="0"/>
        <w:widowControl/>
        <w:spacing w:line="300" w:lineRule="exact" w:before="28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Aytishlaricha, bu avliyo Tiyonshon etagida bir yuzu yigirma yildan buyon ibodat qilar edi. G‘or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og‘zida anjir o‘sgan edi, u har kuni yangi meva tugardi. Qilgan ibodatlariga mukofot o‘laroq hamda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avliyoning tirikchilik ilinjida chalg‘imasligi uchun berilgan bir inoyat yoxud mo‘‘jiza edi balki bu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anjir. </w:t>
      </w:r>
    </w:p>
    <w:p>
      <w:pPr>
        <w:autoSpaceDN w:val="0"/>
        <w:autoSpaceDE w:val="0"/>
        <w:widowControl/>
        <w:spacing w:line="298" w:lineRule="exact" w:before="296" w:after="61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 yerdan o‘tganlarning ba’zilari, g‘or og‘zining ikki tomonida ikki bahaybat sherning turganini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ko‘rishgan. Boshqalar esa kulcha bo‘lib o‘ralib olgan ilonni, burgutni, hatto ajdarni ko‘rgani haqida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rivoyatlar bor. Ba’zilar esa hech qanday jonzot yo‘qligini, bir tutamgina, ammo nigohi g‘oyatda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298" w:lineRule="exact" w:before="24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nurafshon qariyani ko‘rganlarini aytadilar, qariya shu darajada keksaygan ediki, xuddi ukparday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hilvirab qolgan edi.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Boshqa birovlar esa, Tangriga yaqin zotlarning uning huzuriga suhbat uchun kelib turganlaridan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xabar beradilar. </w:t>
      </w:r>
    </w:p>
    <w:p>
      <w:pPr>
        <w:autoSpaceDN w:val="0"/>
        <w:autoSpaceDE w:val="0"/>
        <w:widowControl/>
        <w:spacing w:line="300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Darhaqiqat, avliyolar – Parvardigori olamning marhamati va mukofotiga sazovor kishilar ekaniga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shak-shubha yo‘q. Avom ularning hikmatlarini anglashga ojizlik qilishi ham rad etib bo‘lmaydigan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haqiqat. Bizlar anglab yeta oladigan darajada bayon qilingan boshqa bir haqiqat esa mana bunday: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 kuni avliyoning huzuriga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baland bo‘yli, uzun sochlari yelkasiga tushgan, yalangoyoq bir odam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kirib keladi va undan mo‘‘jiza ko‘rsatishini, agar ko‘rsatmasa, o‘ldirajagini aytib tahdid qiladi. </w:t>
      </w:r>
    </w:p>
    <w:p>
      <w:pPr>
        <w:autoSpaceDN w:val="0"/>
        <w:autoSpaceDE w:val="0"/>
        <w:widowControl/>
        <w:spacing w:line="298" w:lineRule="exact" w:before="300" w:after="0"/>
        <w:ind w:left="406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Qanday mo‘‘jiza ko‘rsatishimni istaysan? – deb so‘raydi Avliyo undan.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Bilmadim, ishqilib, g‘ayrioddiy bir narsa bo‘lsin, – deydi kelguvchi.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Unda, u mo‘‘jizani nimaga sabab bo‘lishini xohlaysan?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Sening rostdan ham avliyo ekaningga ishonishim uchun. </w:t>
      </w:r>
    </w:p>
    <w:p>
      <w:pPr>
        <w:autoSpaceDN w:val="0"/>
        <w:autoSpaceDE w:val="0"/>
        <w:widowControl/>
        <w:spacing w:line="300" w:lineRule="exact" w:before="296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Sen o‘zing dunyoda nima istashingni bilmasang, men bechora banda qaerdan ham bilayin, – deb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javob bergan Avliyo. – Qara, olamda hamma narsa mukammal bir tartib bilan harakatlanib turipti.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Bahorda bu yerdan turli-tuman nabotot unib chiqadi. Sanog‘ini Tangridan boshqa hech kim bilmaydi.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Shuncha nabototning unishi uchun kerak bo‘lgan suvni tomchi-tomchisigacha o‘lchovi bilan bulutlar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olib kelib yog‘dirsa, hatto sen qudratini ko‘rib hayratlanishing yoki eski tuproqlarni ichidagi bor-yo‘q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jasadlari bilan yuvib, boshqa joylarga ozuqa bo‘lishi uchun olib ketadigan yoxud har ikkalasi uchun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ham bo‘ronlar essa, sellar oqsa... Quyosh keragicha qizdirsa, dov-daraxtu o‘t-o‘lanning changlanishi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uchun qancha asalari va hasharot kerak bo‘lsa, shunchasi yaratilsayu gullarni changlantirishidan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tashqari yana bol ham to‘plasa va o‘zining mavjudligi va hayoti bilan yana uning qudratidan xabar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berib tursa... Sen aytayotgan mo‘‘jiza mana shu nizomga qarshi ravishda, shu tartibni buzib paydo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bo‘ladigan hodisadir. Ayt-chi, ey Tangrimning bandasi, birgina mening avliyo ekanimga ishonishing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mana shu nizomning buzilishiga arziydimi?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Bu kam, – dedi chaqirilmagan mehmon o‘ylanib. – Yana nimalarni ayta olasan? </w:t>
      </w:r>
    </w:p>
    <w:p>
      <w:pPr>
        <w:autoSpaceDN w:val="0"/>
        <w:autoSpaceDE w:val="0"/>
        <w:widowControl/>
        <w:spacing w:line="300" w:lineRule="exact" w:before="46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Uning bergan ne’matlaridan bemalol foydalansang, ixtiyoringga sening minadigan otingdan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ko‘ra minglab karra mukammalroq boshqa bir otni – vujudingni ato etgan bo‘lsa. Olamdagi har bir jon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o‘zining vazifasidan boshqa yana bir vazifani bajarib kelayotganining hikmatini ko‘r. Mukammal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lashkarga o‘xshaydigan, g‘oyatda ixcham yaratilgan asalari o‘zining ehtiyojidan minglab karra ko‘p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bol to‘plasa, bir daraxt, nasl qoldirishi uchun kerak bo‘ladigan mevalarning minglab mislini tugsa,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baliq minglab uvuldiriq tashlasa, bir nabotot o‘zining unib-o‘sishidan tashqari yo yemish, yo davo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bo‘lsa... va faqat sengina bularning hammasidan yeb-foydalansangu hosilang bo‘lmasa... ustiga-ustak,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 holingda yana mo‘‘jiza talab qilsang... Hayotingning boshidan oxirigacha, go‘dakligingdan to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keksayguninggacha hayot hikmatini, Uning marhamatini anglolmasdan, Uning pardalari ortidagi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sirlariga bir marta boqolmasdan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darbadar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kezsang-u, sening bu tutuming mo‘‘jiza talab qilishingga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huquq bera oladimi? </w:t>
      </w:r>
    </w:p>
    <w:p>
      <w:pPr>
        <w:autoSpaceDN w:val="0"/>
        <w:autoSpaceDE w:val="0"/>
        <w:widowControl/>
        <w:spacing w:line="348" w:lineRule="exact" w:before="248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Mehmon yerga o‘tirdi, qilichini ham yerga qo‘ydi. </w:t>
      </w:r>
    </w:p>
    <w:p>
      <w:pPr>
        <w:autoSpaceDN w:val="0"/>
        <w:autoSpaceDE w:val="0"/>
        <w:widowControl/>
        <w:spacing w:line="348" w:lineRule="exact" w:before="250" w:after="61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Bu gaplarni oldin ham eshitganman, – dedi u. – Men sendan haqiqatni bilishni istayman.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298" w:lineRule="exact" w:before="246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Unda eshit, – dedi avliyo. – Men hatto o‘zimga yemish topolmayman, shu bois Tangrim rahm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qilib, g‘or og‘zida anjir o‘stirib qo‘ygan. Agar shu anjir qurib qolsa, unda mening holimni ko‘r.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Sog‘lom holimda ham Tangrim yaratgan havoga, suvga, ozuqaga muhtojman. Mabodo vujudimga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kasallik ilashsa, undan o‘zim xalos bo‘lolmayman, darhol dardimga davo istab, Parvardigorimga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yolvoraman. Xalos bo‘lish u yoqda tursin, bu kasallikning aslida nima ekanini ham bilmayman, jonim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qiynoqda qolgani uchun ham Tangrimga yig‘lab-siqtayman. Mening bu g‘orda ekanimu yemishim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anjir ekani – bechoraligimni ko‘rsatadigan holat emasmi? Hamma narsada o‘zim Tangrimga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muhtojmanu sen mo‘‘jizani Undan so‘rashning o‘rniga, mendan so‘raysanmi?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Endi to‘g‘ri aytding, gaplaringga ishondim, – dedi mehmon, so‘ng qilichini qiniga soldi. – Lekin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yana bitta savolim bor, shunga javob bermaguningcha ko‘nglim o‘rniga tushmaydi. Aytadilarki, sening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qo‘riqchi sherlaring bormish, menga – seni o‘ldirishga jahd qilgan odamga ularni gij-gijlashning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o‘rniga nega hurmat bilan kutib oldingu bularni bittalab tushuntirding? </w:t>
      </w:r>
    </w:p>
    <w:p>
      <w:pPr>
        <w:autoSpaceDN w:val="0"/>
        <w:autoSpaceDE w:val="0"/>
        <w:widowControl/>
        <w:spacing w:line="348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Avliyo dedi: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Tangri taolo bir bandasiga parchinlanish, yana biriga mo‘g‘ul askarining qilichi, boshqa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quliga esa dor yog‘ochi orqali o‘limni ravo ko‘rgan edi. Yaratgan Egam ajalimni sening timsolingda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yubordimikin deb qo‘rqdim... </w:t>
      </w:r>
    </w:p>
    <w:p>
      <w:pPr>
        <w:autoSpaceDN w:val="0"/>
        <w:autoSpaceDE w:val="0"/>
        <w:widowControl/>
        <w:spacing w:line="348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Kelguvchi uzoq o‘ylandi. So‘ng shunday dedi: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Uning nazdida qadru qiymat topgan bandalaridan biri ekanligingga, oddiy kishilarga bildirmagan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sirlaridan O‘zi xohlaganlarini senga bildirganiga shak-shubha yo‘q. Biroq, mening kim ekanimni nega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pinhon tutganini anglab yetolmadim. Uning bu irodasida yaxshilik borligi aniq-ravshan, shoyad menga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ham bir xayr yetsa deb umid qilaman... </w:t>
      </w:r>
    </w:p>
    <w:p>
      <w:pPr>
        <w:autoSpaceDN w:val="0"/>
        <w:autoSpaceDE w:val="0"/>
        <w:widowControl/>
        <w:spacing w:line="362" w:lineRule="exact" w:before="554" w:after="0"/>
        <w:ind w:left="0" w:right="419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IKKINCHI QISM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7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Uch soatdan so‘ng, Atlantika ummoni uzra misli ko‘rilmagan qudrat bilan bo‘ron qo‘zg‘alishi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oldidan dunyoning to‘rt burchidagi to‘rtta makonda ana shu tarix va ana shu voqealar ro‘y bergan edi. </w:t>
      </w:r>
    </w:p>
    <w:p>
      <w:pPr>
        <w:autoSpaceDN w:val="0"/>
        <w:autoSpaceDE w:val="0"/>
        <w:widowControl/>
        <w:spacing w:line="300" w:lineRule="exact" w:before="298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Oradan uch soat o‘tgach, sokin havolarning ko‘zga ko‘rinmas mavjlaridan boshlangan va tobora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kuchayib borgan shamolning, osoyishta to‘lqinlanayotgan suvlarni o‘nlab quloch balandlikka ko‘tarib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girdoblar hosil qilgan holda ichidagi jonzotlariga qo‘shib insonlar makoniga – quruqlikka qarab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itqituvchi, yo‘lida uchragan narsani g‘orat qilib boruvchi kuchli bo‘ronga aylanishi kutilmoqdaydi. </w:t>
      </w:r>
    </w:p>
    <w:p>
      <w:pPr>
        <w:autoSpaceDN w:val="0"/>
        <w:autoSpaceDE w:val="0"/>
        <w:widowControl/>
        <w:spacing w:line="360" w:lineRule="exact" w:before="254" w:after="0"/>
        <w:ind w:left="109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BOENG 787 DREAMLINER.  YO‘NALISH: AMERIKA – MARKAZIY OSIYO </w:t>
      </w:r>
    </w:p>
    <w:p>
      <w:pPr>
        <w:autoSpaceDN w:val="0"/>
        <w:autoSpaceDE w:val="0"/>
        <w:widowControl/>
        <w:spacing w:line="298" w:lineRule="exact" w:before="282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Zamonaviy qudratli havo layneri bir maromda guvillar, salondagi uch yuz chog‘li yo‘lovchining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ko‘pi mudrar edi. Hozir u Atlantika ummoni uzra to‘qqiz chaqirim balandlikda, soatiga sakkiz yuz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ellik kilometr tezlikda uchib borayotgan edi. Layner to‘rt soat oldin avtopilotga o‘tkazilgan, shu bois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uning o‘n ikki kishilik ekipaji dam olmoqda, faqat, salondagi to‘qqiz styuardessa qiz tushlik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tarqatishga tayyorgarlik ko‘rmoqdaydi. </w:t>
      </w:r>
    </w:p>
    <w:p>
      <w:pPr>
        <w:autoSpaceDN w:val="0"/>
        <w:autoSpaceDE w:val="0"/>
        <w:widowControl/>
        <w:spacing w:line="348" w:lineRule="exact" w:before="250" w:after="61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Uchish barcha ko‘rsatkichlarga ko‘ra mo‘‘tadil kechmoqda edi.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298" w:lineRule="exact" w:before="246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Aslida, bundan uch soat avval dunyodagi eng katta meteorologik kuzatish stantsiyalari Atlantika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ummoni uzra bo‘ron boshlanayotganidan ogohlantirishdi, taxminlarga ko‘ra u mavsumiy bo‘ronlardan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farq qilar, odatiy «meteorologik ro‘yxat»dagi po‘rtanalar tunda, Oyning tortish kuchi oqibatida suv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sathining ko‘tarilishi mahalida ro‘y berardi, bu esa kuppa-kunduz kuni boshlanmoqda edi. Xitoy va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Mo‘g‘uliston uzra turib qolgan issiq havo oqimining shiddat bilan yuqori ko‘tarilishi oqibatida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Yaponiya va Avstraliya sarinliklarining hamda ummon yuzasidagi sovuq havoning markazga intilishi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oqibatida uning «yo‘li» juda uzun bo‘lishi taxmin qilinmoqda, katta tezlikda esuvchi shamollarni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qo‘zg‘atishi kutilmoqdaydi. </w:t>
      </w:r>
    </w:p>
    <w:p>
      <w:pPr>
        <w:autoSpaceDN w:val="0"/>
        <w:autoSpaceDE w:val="0"/>
        <w:widowControl/>
        <w:spacing w:line="300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Sohillardagi turli davlatlarga bu haqda o‘z vaqtida yetarlicha ma’lumot berilgan, to‘qson olti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million kvadrat kilometr yuzada sokin-osoyishta to‘lqinlanayotgan ummondagi barcha sayyohlik, ov,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ilmiy-tadqiqot, harbiy hamda suvosti kemalari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(odatda, eng kuchli bo‘ron mahalida ham ellik metr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chuqurlikda sokinlik hukm sursa-da)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hamda yo‘nalishi shu bo‘ron hududi bilan kesishadigan yo‘lovchi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havo uchoqlari ogohlantirilgan, fazodagi sun’iy yo‘ldoshlarning ba’zilari josuslik ishidan tashqari,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bo‘ron yo‘nalishini kuzatishga o‘tkazilgan edi. </w:t>
      </w:r>
    </w:p>
    <w:p>
      <w:pPr>
        <w:autoSpaceDN w:val="0"/>
        <w:autoSpaceDE w:val="0"/>
        <w:widowControl/>
        <w:spacing w:line="298" w:lineRule="exact" w:before="30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Bo‘ron haqidagi ma’lumotlar avtomatik ravishda uchoqning kompyuteriga ham yetib keldi,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avtopilot uchoq yo‘nalishi va uchish quvvati me’yorlariga kerakli o‘zgarishlarni kiritib, bu haqda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monitorga yozuv ham chiqarib ulgurdi.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4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Xullas, o‘z bag‘rida turli sirlarni saqlagan bu asov ummonning bugun junbishga kelishi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kutilmoqdaydi. </w:t>
      </w:r>
    </w:p>
    <w:p>
      <w:pPr>
        <w:autoSpaceDN w:val="0"/>
        <w:autoSpaceDE w:val="0"/>
        <w:widowControl/>
        <w:spacing w:line="298" w:lineRule="exact" w:before="30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Havo laynerining biznes salonidagi monitorga ogohlantiruvchi yozuvlar turli tillarda qalqib chiqdi,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lekin bu yo‘lovchilarga xizmat ko‘rsatish saviyasining qay darajada yuqori ekanini ko‘z-ko‘z qilish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uchun qilingan tadbir edi, turli tabiiy ofatlar vaqtida uchoqni boshqarishning eng samarali usullari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bundan ellik yil oldin ishlab chiqilgan, shu bois u oz-moz chayqalishlardan boshqa xavf tug‘dirmasdi,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biroq, yo‘lovchilar uchun aviakorxona ishining qay darajada yo‘lga qo‘yilgani va uchuvchilarning qay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darajada mohirligining ahamiyati katta bo‘lgani uchun, kompaniya shunaqa Pi-Ar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tadbirini yo‘lga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qo‘ygan edi. </w:t>
      </w:r>
    </w:p>
    <w:p>
      <w:pPr>
        <w:autoSpaceDN w:val="0"/>
        <w:autoSpaceDE w:val="0"/>
        <w:widowControl/>
        <w:spacing w:line="300" w:lineRule="exact" w:before="296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Laynerdagi uch yuz chog‘li yo‘lovchining biri, insonni takomillashtirish masalalariga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bag‘ishlangan xalqaro anjumandan yurtiga qaytayotgan kishi – butunjahon Genetik tadqiqotlar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assambleyasining faxriy a’zosi professor Ziyo ham bu ogohlantirishni o‘qidi-da, keng darchadan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tashqariga qaradi.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Ular havoga ko‘tarilgan Denver shahri allaqachonoq kulrang pastliklarda qolib ketgan, uchoq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allaqachon Atlantika ummoni hududiga kirib kelgan edi. </w:t>
      </w:r>
    </w:p>
    <w:p>
      <w:pPr>
        <w:autoSpaceDN w:val="0"/>
        <w:autoSpaceDE w:val="0"/>
        <w:widowControl/>
        <w:spacing w:line="300" w:lineRule="exact" w:before="298" w:after="0"/>
        <w:ind w:left="1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Ufq top-toza, to‘qqiz chaqirim pastda esa kul rang tusli ummon, bag‘ridagi nahanglariyu millionlab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tur va ko‘rinishdagi jonzotlari, suv yuzasida suzib yurgan va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qachonlardir teranliklarga g‘arq bo‘lgan </w:t>
      </w:r>
    </w:p>
    <w:p>
      <w:pPr>
        <w:autoSpaceDN w:val="0"/>
        <w:autoSpaceDE w:val="0"/>
        <w:widowControl/>
        <w:spacing w:line="300" w:lineRule="exact" w:before="18" w:after="0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kemalari, shaharlariyu qishloqlari, balki Nuh alayhissalom to‘fonidan qolgan xarobalari bilan ...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yastanib-to‘lqinlanib yotar edi.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Ummon go‘yo tarixga o‘xshar edi! Go‘yo butun kechmishlar ana shunday sokin va til-zabonsiz,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bepoyon tarzda, vaqtsizu makonsiz dolg‘alanmoqdaydi. </w:t>
      </w:r>
    </w:p>
    <w:p>
      <w:pPr>
        <w:autoSpaceDN w:val="0"/>
        <w:autoSpaceDE w:val="0"/>
        <w:widowControl/>
        <w:spacing w:line="230" w:lineRule="exact" w:before="560" w:after="188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Pi-Ar – Public Relations so‘zining bosh harflaridan olingan, jamoatchilik bilan aloqalar ma’nosini bildiradi, ya’ni turli shirkatlarning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omma fikrini o‘rganish va kerakli tomonga yo‘naltirish uchun amalga oshiradigan tadbirlari.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318" w:lineRule="exact" w:before="226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Qaylardadir olis-olislarda, siyrak tuman bilan qoplangan va bunday yuksaklikdan elas-elas ko‘zga </w:t>
      </w:r>
    </w:p>
    <w:p>
      <w:pPr>
        <w:autoSpaceDN w:val="0"/>
        <w:autoSpaceDE w:val="0"/>
        <w:widowControl/>
        <w:spacing w:line="318" w:lineRule="exact" w:before="0" w:after="0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tashlanadigan materikning sarg‘ish sahrosida lo‘lilar karvoni tin olish uchun to‘xtagan edi.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Biroq, uchoq hozir sahro uzra uchib o‘tayotgan bo‘lganida ham bunday balandlikdan ularni ko‘rish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amri mahol edi. </w:t>
      </w:r>
    </w:p>
    <w:p>
      <w:pPr>
        <w:autoSpaceDN w:val="0"/>
        <w:autoSpaceDE w:val="0"/>
        <w:widowControl/>
        <w:spacing w:line="300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Sahrodan keyin vodiylar boshlanar, yana minglab chaqirim masofada esa oq qorlariyu ko‘k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muzliklari bilan bag‘rida butun dunyo taraqqiyotining sirlarini yashirgan Tiyonshon tog‘lari viqor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to‘kib turardi. </w:t>
      </w:r>
    </w:p>
    <w:p>
      <w:pPr>
        <w:autoSpaceDN w:val="0"/>
        <w:autoSpaceDE w:val="0"/>
        <w:widowControl/>
        <w:spacing w:line="318" w:lineRule="exact" w:before="278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Tiyonshon tog‘larining bag‘ridagi bir g‘orda avliyo tafakkur bilan mashg‘ul edi. Sal oldin yomg‘ir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savalab o‘tgan, g‘or og‘zida o‘sgan anjirning yashil barglarida va jigar rang mevalarida katta-katta </w:t>
      </w:r>
    </w:p>
    <w:p>
      <w:pPr>
        <w:autoSpaceDN w:val="0"/>
        <w:autoSpaceDE w:val="0"/>
        <w:widowControl/>
        <w:spacing w:line="318" w:lineRule="exact" w:before="0" w:after="0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tomchilar turib qolgan edi. </w:t>
      </w:r>
    </w:p>
    <w:p>
      <w:pPr>
        <w:autoSpaceDN w:val="0"/>
        <w:autoSpaceDE w:val="0"/>
        <w:widowControl/>
        <w:spacing w:line="298" w:lineRule="exact" w:before="302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Madaniyatlar, tsivilizatsiyalar, siyosatlar, fikriy va g‘oyaviy kurashlar, ulkan ijtimoiy hodisalar,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megapolislar, tutunga o‘ralgan shaharlar va yashil qishloqlaru dalalar qatorida mayda-chuyda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tirikchilik tashvishlari bilan tinimsiz harakatlanayotgan odamlar izdihomi... butun olam tortishish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kuchini yengib, fazoga yo‘l olishga tayyorlanayotgan fazoviy kemalar, ninachilarday har tomonga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imillab uchib borayotgan mahalliy uchoqlar, inson bolasining ayanchli gerdayishlariga sabab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muhtasham qasrlaru avtomobillar... to‘qqiz chaqirim pastda, materiklarda qolib ketgan edi.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Uning nazarida dunyoning aylanishi tezlashib ketgandek, tushunish va boshqarish qiyin bo‘lgan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g‘alati jarayonlar qaynab-toshayotganday tuyuldi. </w:t>
      </w:r>
    </w:p>
    <w:p>
      <w:pPr>
        <w:autoSpaceDN w:val="0"/>
        <w:autoSpaceDE w:val="0"/>
        <w:widowControl/>
        <w:spacing w:line="300" w:lineRule="exact" w:before="296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Xalqaro anjuman uning qalbini larzaga solgan va oradan o‘n ikki soat o‘tganiga qaramasdan, hanuz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taassurotlaridan qutulolmayotgan edi. Anjuman uyg‘otgan hayajonlaru shov-shuvlar hali-veri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tinadiganga o‘xshamasdi. Dunyoning eng mashhur olimlari ham hayrat va hatto sarosima ichida edilar. </w:t>
      </w:r>
    </w:p>
    <w:p>
      <w:pPr>
        <w:autoSpaceDN w:val="0"/>
        <w:autoSpaceDE w:val="0"/>
        <w:widowControl/>
        <w:spacing w:line="300" w:lineRule="exact" w:before="300" w:after="0"/>
        <w:ind w:left="1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Insonni takomillashtirish yo‘lidagi urinishlar minglab yillardan beri davom etib kelayotgan bo‘lsa-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da, bugungi hodisa bashariyatning barcha izlanishlarini xotimalab, yangi pallaga qadam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qo‘yayotganidan dalolat berib namoyon bo‘lgan edi. </w:t>
      </w:r>
    </w:p>
    <w:p>
      <w:pPr>
        <w:autoSpaceDN w:val="0"/>
        <w:autoSpaceDE w:val="0"/>
        <w:widowControl/>
        <w:spacing w:line="300" w:lineRule="exact" w:before="296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Hamma gap, bir tomoni Xitoyga va ikkinchi tomoni Mo‘g‘ulistonga tutashib ketgan, Tiyonshondan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Oltoy tog‘lariga qadar bir yarim ming chaqirim masofaga cho‘zilgan yoy misoli yastanib yotgan Gobi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cho‘lidagi Inson takomili markazida yetishtirilgan sun’iy jonzotlarda edi. Kuyten-Nayramdal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cho‘qqilaridan va Otgon-Tengri Uul vodiysidan yuzlarcha chaqirim masofada joylashgan mazkur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markazda ko‘p yillardan buyon insonlarni sun’iy urchitish, genlarini takomillashtirish va klonlashtirish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borasidagi tadqiqotlar olib borilayotganini ko‘pchilik bilardi. Shuningdek, bu tur tajribalar dunyoning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ko‘pgina o‘lkalarida qat’iyan man etilgani bois, hali qonunlari zaif mamlakatga atayin ko‘chirilganiga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hammaning aqli yetib turardi. Dunyoga yoyilib ketgan mazkur tadqiqot tizimining ona bo‘g‘ini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bo‘lmish bu markaz insoniyatga kutilmagan bir natijani taqdim etgan va «Xo‘sh, ana endi nima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qilasan?» deb sahrolar aro boqib turgan ulkan bir ko‘z misoli, jimit inson bolalarining tutumlariga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qiziqsinib qarayotganday tuyulmoqdaydi. </w:t>
      </w:r>
    </w:p>
    <w:p>
      <w:pPr>
        <w:autoSpaceDN w:val="0"/>
        <w:autoSpaceDE w:val="0"/>
        <w:widowControl/>
        <w:spacing w:line="298" w:lineRule="exact" w:before="298" w:after="312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Sun’iy urchitilgan odam aslida kim? Urug‘langan bir ona hujayraning shisha idishlarda mukammal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rivojlanishi uchun kerak bo‘lgan har qanday sharoit yaratib berilgan va muttasil kuzatuvlar ostida inson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bolasining paydo bo‘lish jarayoni g‘oyat aniqlik bilan kuzatib boriladigan bunday izlanishlar doimo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boshi berk ko‘chaga kirib kelmoqda, bashar aqli yetmagan qandaydir ta’sirlar bois ular majruh, kar,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298" w:lineRule="exact" w:before="24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soqov va yashashga noqobil ravishda olam yuzini ko‘rgan bo‘lsalar, ulardan biri hech kutilmaganda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mukammal bo‘lib hayotga kelgan edi. </w:t>
      </w:r>
    </w:p>
    <w:p>
      <w:pPr>
        <w:autoSpaceDN w:val="0"/>
        <w:autoSpaceDE w:val="0"/>
        <w:widowControl/>
        <w:spacing w:line="300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Na otasini, na onasini biladigan bu jonzotning hujayralaridagi qartayishga sabab gen olib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tashlangan – uning vujudi o‘z-o‘zini to‘ldirish orqali muttasil yangilanmoqda va taxminlarga ko‘ra,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g‘oyat uzoq umr ko‘rishi kutilmoqda edi. </w:t>
      </w:r>
    </w:p>
    <w:p>
      <w:pPr>
        <w:autoSpaceDN w:val="0"/>
        <w:autoSpaceDE w:val="0"/>
        <w:widowControl/>
        <w:spacing w:line="298" w:lineRule="exact" w:before="300" w:after="0"/>
        <w:ind w:left="1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Boshqa barcha chaqaloqlar kabi yig‘lagan, injiqlik qilgan, go‘dakligida tegrasiga qiziqsinib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boqqanu murg‘ak zehnida «u kim – bu nima» degan savollar bemisl ko‘p va tez sodir bo‘lgan, o‘zining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qaydan bino bo‘lganiyu kim ekanini yuzlarcha marta so‘ragan, xullas, barcha chaqaloqlar kabi unib-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o‘sgan bo‘lsa-da, bu hodisadan azbaroyi ilmiy tajriba yuzidan hamma narsani sir tutgan olimlarning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o‘zlari ham hangu mang edilar. </w:t>
      </w:r>
    </w:p>
    <w:p>
      <w:pPr>
        <w:autoSpaceDN w:val="0"/>
        <w:autoSpaceDE w:val="0"/>
        <w:widowControl/>
        <w:spacing w:line="300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Go‘yo insoniyatning tadrijiy taraqqiyot yo‘lini bosib o‘tayotgan bu sun’iy urchitilgan odam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balog‘at yoshiga yeta boshlaganida, o‘zining favqulodda mantiq va fikr quvvatiga ega ekanligini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namoyon qilgan edi. Hali fanga ma’lum bo‘lmagan qandaydir bir xususiyat ila u tegrasidagi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narsalarning molekulyar butunligini buza olish qobiliyatiga ega bo‘lib, qarshisida na po‘lat, na temir,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na shisha to‘siq bo‘la olardi. Shuningdek, o‘zak hujayralarni o‘stirish borasida olingan barcha yutuqlar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unda jamuljam bo‘lgan edi. Aslida oddiy inson bolasiga o‘z-o‘zini tiklash salohiyati azaldan ato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etilgan, masalan, biror joyini kesib olsa, bu jarohat ma’lum vaqtdan so‘ng bitib ketadi. Sun’iy odamda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mazkur xususiyat takomillashtirilgan, hatto ichki a’zolarini ham tiklay olishiga umid bog‘lanmoqda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edi. </w:t>
      </w:r>
    </w:p>
    <w:p>
      <w:pPr>
        <w:autoSpaceDN w:val="0"/>
        <w:autoSpaceDE w:val="0"/>
        <w:widowControl/>
        <w:spacing w:line="298" w:lineRule="exact" w:before="5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Avvalboshda na otasi, na onasi, na vataniyu millati, na qarindosh urug‘iyu aka-ukasi bo‘lgan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bunday mukammal jonzotlarni ommaviy ravishda ko‘paytirish yo‘lga qo‘yilaroq, xatarli hududlarda,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konlarda, hayot uchun xavfli makonlarda, vulqon tublaridayu suv ostida – xullas, haqiqiy insonlarni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qo‘llash ham estetik, ham insoniy qadriyatlar tufayli mumkin bo‘lmagan ishlarda ishlatish ko‘zda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tutilgan edi. Gen sohasidagi yutuqlar ularni hali homila ekanliklaridayoq nurlanishlarga, kasalliklarga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yoxud boshqa ta’sirlarga chidamli qilib o‘stirish imkonini bermoqda edi. Ijtimoiy qadriyat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qozonishlariga haq-huquqlari yo‘qligini ta’kidlash maqsadida hatto ism berish ham ko‘zda tutilmagan,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raqamlar bilan ifodalanishlari yetarli edi. </w:t>
      </w:r>
    </w:p>
    <w:p>
      <w:pPr>
        <w:autoSpaceDN w:val="0"/>
        <w:autoSpaceDE w:val="0"/>
        <w:widowControl/>
        <w:spacing w:line="298" w:lineRule="exact" w:before="30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Odam bolasini ism bilan emas, raqam bilan ifodalash o‘tgan asrdan: Polshaning Daxau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qamoqxonasidan hamda Yaponiyaning Xitoy chegarasidagi Xarbin yaqinida joylashgan ismsiz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zindondan odamzotga ma’lum. Ularning ijtimoiy ahamiyat kasb etmasliklarini o‘zlaridan ham ko‘ra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atrofdagilarga ta’kidlash muhimroq edi. Biroq, qamoqxonalardagi tajriba odamlari – azaldan davom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etib kelgani kabi, ota va onadan tug‘ilgan, haqiqiy insonlar edilar, tajribaxonalarda sun’iy ravishda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dunyoga keltirilgan va genlari o‘zgartirilgan jonzotlar esa, garchand ko‘rinishiyu tutumi insondan farq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qilmasa-da, baribiram g‘ayriinsoniy mavjudot deb hisoblanmoqdaydi.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Bunday tajribalar muvaffaqiyatli tugagach, dunyoda insonning oliy irq bo‘lib qolishi va yana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irq – na ismi, na tili, na qadriyatlari va na millati noma’lum, ammo ham jismoniy, ham aqliy jihatdan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insondan bir necha baravar ustun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qullar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irqining paydo bo‘lishi kutilmoqda edi! </w:t>
      </w:r>
    </w:p>
    <w:p>
      <w:pPr>
        <w:autoSpaceDN w:val="0"/>
        <w:autoSpaceDE w:val="0"/>
        <w:widowControl/>
        <w:spacing w:line="298" w:lineRule="exact" w:before="300" w:after="312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Biroq, anjumandagi olimlarni, shuningdek, Professor Ziyoni sarosimaga solgan narsa boshqa!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Shov-shuvlar, gen va o‘zak hujayra muhandisligi erishgan yutuqlar ortidan cho‘mgan jimlik... mangu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barhayot inson yaratish yo‘lidagi urinishlarning hisobotlari ortidan, mukammal irq yaratish yo‘lidagi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sa’y-harakatlarning ilk yutug‘i hisoblangan bu mukammal jonzot aqlni shoshiruvchi va hech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kutilmagan bir xulosaga kelgan edi!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362" w:lineRule="exact" w:before="798" w:after="0"/>
        <w:ind w:left="0" w:right="385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XALQARO ANJUMAN </w:t>
      </w:r>
    </w:p>
    <w:p>
      <w:pPr>
        <w:autoSpaceDN w:val="0"/>
        <w:autoSpaceDE w:val="0"/>
        <w:widowControl/>
        <w:spacing w:line="298" w:lineRule="exact" w:before="282" w:after="0"/>
        <w:ind w:left="1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Shimoliy Amerikadagi ulkan aerokosmik markazlardan birida, so‘lim daryo yoqasidagi uch qavatli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muhtasham saroyda kelajak insonini yaratish borasidagi tadqiqotlarning navbatdagi yakuni o‘qib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eshittirilmoqda edi. Anjumanda inson genetikasi va ruhiyati borasida dong‘i ketgan eng mashhur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olimlar ishtirok etayotgan bo‘lsa-da, nutqlar hamda hisobotlar juda sust bormoqda, salqin zalda keng-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qulay oromkursilarda o‘tirgan ilm ahli nurlanishlarning hamda yangi texnologiyalarning odam geniga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va embrioniga ta’siri haqidagi uzundan-uzoq nutqlarni anchayin zerikish bilan tinglamoqda edilar. </w:t>
      </w:r>
    </w:p>
    <w:p>
      <w:pPr>
        <w:autoSpaceDN w:val="0"/>
        <w:autoSpaceDE w:val="0"/>
        <w:widowControl/>
        <w:spacing w:line="300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Anjumanning shov-shuvli qismi Gobidagi Inson takomili markazining hisoboti ekanini hamma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bilardi. Shu bois, bir necha yillardan beri boshi berk ko‘chaga kirib kelayotgan masofaviy boshqarish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va ruhiyatga ommaviy ta’sir usullari haqidagi hisobotlar, aytarli yangi gap yo‘qligi uchun ham qiziqish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uyg‘otmayotgan edi. </w:t>
      </w:r>
    </w:p>
    <w:p>
      <w:pPr>
        <w:autoSpaceDN w:val="0"/>
        <w:autoSpaceDE w:val="0"/>
        <w:widowControl/>
        <w:spacing w:line="298" w:lineRule="exact" w:before="30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Osiyodagi Inson takomili markazi yuqori texnologiyalarni qo‘llash orqali inson vujudini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takomillashtirish muammolari bilan shug‘ullanishidan ko‘pchilik xabardor edi. Markaz joylashgan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cho‘lning Oltoyga tutash joyi fazo nurlanishlarini kuzatish uchun eng maqbul, shuningdek, g‘ayrioddiy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hodisalar eng ko‘p sodir bo‘ladigan joylardan biri ekanligi o‘tgan asrdan beri fanga ma’lum. Bir necha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mamlakat hududiga kirib borgan va mo‘g‘ullar Shamo, xitoylar Alashan, uyg‘urlar Jung‘or deb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ataydigan bu ulkan cho‘l qishda qirq daraja sovug‘iyu yozda ellik darajali jaziramasi bilan ham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mashhur edi. Yer yuzida turli-tuman iqlimlarni yaratib qo‘ygan Parvardigori olam, mana shunday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sahrolarni ham yaratishi bilan, kishilarga «Bas, yer yuzini kezing va tafakkur qiling» deb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ogohlantirayotgan edi go‘yo. </w:t>
      </w:r>
    </w:p>
    <w:p>
      <w:pPr>
        <w:autoSpaceDN w:val="0"/>
        <w:autoSpaceDE w:val="0"/>
        <w:widowControl/>
        <w:spacing w:line="300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O‘zidan juda kuchli elektr quvvati chiqarib, yon-veridagi har qanday jonzotni ko‘mirga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aylantiradigan ulkan to‘mtoq sahro qurti – olg‘oy-xorxoy haqidagi xabarlar keldi Professorning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xayoliga. Olg‘oy-xorxoy faqat Gobida yashaydi. Tana tuzilishini shaffof holga keltira oladi, goh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ko‘rinib-goh ko‘rinmasligining sababi shunda...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Markaz vakilining hisoboti soat ikkiga belgilangan edi. Belgilangan vaqtda sahnaga qotmadan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kelgan misrlik zanji olim chiqib keldi, uning chiqishi qarsaklar bilan qarshilandi. Bu odam sun’iy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urchitish va klonlashtirishning genetik muammolari borasida tengi yo‘q daho ekani hammaga ayon edi. </w:t>
      </w:r>
    </w:p>
    <w:p>
      <w:pPr>
        <w:autoSpaceDN w:val="0"/>
        <w:autoSpaceDE w:val="0"/>
        <w:widowControl/>
        <w:spacing w:line="300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Muhtaram anjuman ahli, – deb so‘z boshladi daho, sokin va osoyishta ovozda. – Men, genetika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mutaxassisi Georg Mendel, umrimning qirq yilini shu fanning turli chigal masalalarini yechishga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sarfladim. Jonli borliqlarning gen o‘ramlari qarshisida soatlab termilib o‘tirgan onlarimda doimo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shuurimda «Yaratgan Parvardigorimning nizomini buzishga urinib, xato qilmayapmanmi?» degan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savol ko‘ndalang turdi. Millionlab variantlarni tahlil qilar ekan, istalgan har bir kombinatsiyadan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o‘xshashi yo‘q bir maxluq bino bo‘lishidan har dam cho‘chib yashaganimni sizlarga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bildirmoqchiman...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Salonga jimlik cho‘kdi. Hammaning diqqat-e’tibori genetikaning shu dahosiga qaratildi. </w:t>
      </w:r>
    </w:p>
    <w:p>
      <w:pPr>
        <w:autoSpaceDN w:val="0"/>
        <w:autoSpaceDE w:val="0"/>
        <w:widowControl/>
        <w:spacing w:line="298" w:lineRule="exact" w:before="300" w:after="312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Umrim o‘tgani va gen tilsimlariga qadam-baqadam yaqinlashib borganim sayin, u «gunoh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qilmayapmanmi?» degan savolga aylana bordi, – deb davom etdi olim. – Zotan, bu yerga to‘plangan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muhtaram jamoaning har biriga mazkur savol ko‘pdan tanish ekaniga shubham yo‘q. Umrining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298" w:lineRule="exact" w:before="246" w:after="0"/>
        <w:ind w:left="1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ufqlarini ko‘rib turgan bir olim uchun esa bunday savollarning ahamiyati g‘oyat ulkan va hatto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mudhish tus olishini hammangiz yaxshi bilasiz. Genlarni o‘zgartirish borasidagi tadqiqotlarimizda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muttasil olg‘a siljiyotganimizni e’tirof etish bilan birga, kutilmagan natijalarga ro‘para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kelayotganimizni sizga ma’lum qilmoqchiman. Bu natijalarni sharhlashni o‘zingizga havola qilgan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holda, diqqatingizni ekranlarga qaratishingizni so‘rayman!...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 orada qolgan chiroqlar ham o‘chib, sahnadagi ulkan monitor yorishdi.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Monitorda shisha xona ichida ko‘zlari katta-katta bir odam ko‘rindi. U tevarakka olazarak alanglar,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nimadandir juda bezovta edi. </w:t>
      </w:r>
    </w:p>
    <w:p>
      <w:pPr>
        <w:autoSpaceDN w:val="0"/>
        <w:autoSpaceDE w:val="0"/>
        <w:widowControl/>
        <w:spacing w:line="300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Bu – olti yuz oltmishinchi raqamli odam, – qorong‘ilik ichidan ovozi keldi olimning. – To‘rtinchi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halqa DNA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o‘ramlariga o‘tkazilgan ta’sirlar natijasida u nurlanishlarga chidamli bo‘lib dunyoga keldi.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 genomning nuqsoni – u ko‘r. Chunki oddiy sharoitda yashay olmaydi, quyosh nurlari vujudiga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halokatli ta’sir ko‘rsatadi. </w:t>
      </w:r>
    </w:p>
    <w:p>
      <w:pPr>
        <w:autoSpaceDN w:val="0"/>
        <w:autoSpaceDE w:val="0"/>
        <w:widowControl/>
        <w:spacing w:line="346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Monitordagi tasvir g‘oyib bo‘lib, o‘rnida boshqasi paydo bo‘ldi. </w:t>
      </w:r>
    </w:p>
    <w:p>
      <w:pPr>
        <w:autoSpaceDN w:val="0"/>
        <w:autoSpaceDE w:val="0"/>
        <w:widowControl/>
        <w:spacing w:line="298" w:lineRule="exact" w:before="30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Mazkur jonzot favqulodda qobiliyatlarga ega holda dunyoga kelishi ko‘zlangan edi. Darhaqiqat,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uning suyaklari g‘oyat egiluvchan, lekin vujudi bunday egiluvchanlik uchun lozim bo‘lgan katta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miqdordagi ma’danlarni yetkazib berolmagani uchun halokatga mahkum. </w:t>
      </w:r>
    </w:p>
    <w:p>
      <w:pPr>
        <w:autoSpaceDN w:val="0"/>
        <w:autoSpaceDE w:val="0"/>
        <w:widowControl/>
        <w:spacing w:line="346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Tasvirlar almashar, manzara ham noxushlashib bormoqda edi. </w:t>
      </w:r>
    </w:p>
    <w:p>
      <w:pPr>
        <w:autoSpaceDN w:val="0"/>
        <w:autoSpaceDE w:val="0"/>
        <w:widowControl/>
        <w:spacing w:line="298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Mana bunisi esa barhayot jonzot, – deb davom etdi olim. – Avstraliya toshbaqasining genlari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bilan chatishtirish orqali dunyoga kelgan bu odam juda uzoq yashaydi. Afsuski, teskari qonuniyatlar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yana pand berdi – harchand uzoq yashasa-da, unda aql nishonasi yo‘q.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Tasvirlar birin-ketin almashar, har bir sun’iy yetishtirilgan odamda yashay olishiga to‘sqinlik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qiluvchi bir nuqson namoyon edi. </w:t>
      </w:r>
    </w:p>
    <w:p>
      <w:pPr>
        <w:autoSpaceDN w:val="0"/>
        <w:autoSpaceDE w:val="0"/>
        <w:widowControl/>
        <w:spacing w:line="300" w:lineRule="exact" w:before="296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O‘tgan yigirma yil mobaynidagi izlanishlar natijasida mingdan ziyod mana shunday jonzot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dunyoga keltirildi, – deb davom etdi olim. – Ko‘rib turganingizdek, muvaffaqiyatlar bilan yengilishlar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nisbati teppa-teng. Sirasini aytganda, aql darajasi bugungi kun odamidan bir necha baravar yuksak va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mangu umr ko‘radigan odam yaratish fikri shu qadar jozibadorki, bu ko‘rganlaringiz majruhlarning va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noqislarning dunyoga keltirilishining gunohu savobi haqida o‘ylab ko‘rishga na vaqt bor, na istak. </w:t>
      </w:r>
    </w:p>
    <w:p>
      <w:pPr>
        <w:autoSpaceDN w:val="0"/>
        <w:autoSpaceDE w:val="0"/>
        <w:widowControl/>
        <w:spacing w:line="300" w:lineRule="exact" w:before="296" w:after="0"/>
        <w:ind w:left="1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Gunoh deganimizda, nainki bizning aralashuvimiz tufayli dunyoga majruh bo‘lib kelgan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jonzotlarni, balki ularning yo‘q qilinishini ham nazarda tutyapman – tasvirda ko‘rganingiz bu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jonzotlarning aksariyati hozir hayotda yo‘q, ba’zilari o‘z-o‘zidan halok bo‘lgan, ba’zilarini esa azob-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uqubatga qolmasliklari uchun o‘zimiz yo‘q qilganmiz. Evtanaziya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masalasi dunyoda hanuz hal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qilinmagan muammo bo‘lib turgani chog‘da, ushbu jonzotlarni yo‘q qilish odam bolasining joniga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qasd qilish bilan baravarmi-yo‘qmi, degan savolimiz ham hanuz yechilmasdan qolmoqda. Tabiiyki,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havo mavjud bo‘lmagan joylarda, suv ostida, kuchli nurlanishlarda, vulqonlarning tublarida bemalol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ishlay oladigan va tadqiqotlarimizga ko‘mak beradigan bir nasl bunyod etilsa, insoniyatning ko‘p </w:t>
      </w:r>
    </w:p>
    <w:p>
      <w:pPr>
        <w:autoSpaceDN w:val="0"/>
        <w:autoSpaceDE w:val="0"/>
        <w:widowControl/>
        <w:spacing w:line="230" w:lineRule="exact" w:before="398" w:after="0"/>
        <w:ind w:left="10" w:right="3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DNA – Deoxyribose Nucleic Acid, ya’ni dezoksiribonuklein kislota (DNK), hujayra ichida joylashgan, organizmning rivojlanishi va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faoliyati dasturini nazorat qiluvchi, o‘zida saqlovchi va avloddan avlodga uzatuvchi, har bir jonli vujudning har hujayrasida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bo‘ladigan organik modda. </w:t>
      </w:r>
    </w:p>
    <w:p>
      <w:pPr>
        <w:autoSpaceDN w:val="0"/>
        <w:autoSpaceDE w:val="0"/>
        <w:widowControl/>
        <w:spacing w:line="284" w:lineRule="exact" w:before="0" w:after="188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Evtanaziya – tuzalmas kasallikka mubtalo bo‘lgan odam bolasini azobdan qutqarish uchun dorilar yordamida o‘ldirish.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298" w:lineRule="exact" w:before="246" w:after="0"/>
        <w:ind w:left="1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mushkullari yengillashgan bo‘lur edi. Masalaning estetik tomonlarini ham hal qilishimiz, butun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dunyodagi barcha xalqlar bilan birgalikda yakdil qarorga kelishimiz lozim – bular insonmi, inson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emasmi? Bugungi kunda tajribaxonalarda son-sanoqsiz jonzotlar ustida turli-tuman tadqiqotlar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o‘tkazilmoqda, minglab hayvonlarning tana xususiyatlari, ichki a’zolari, har xil ta’sirlarga munosabati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o‘rganilmoqda. Biz bu jonzotlarga ilmu fan taraqqiyoti yo‘lida qurbon qilinishi lozim bo‘lgan tajriba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materiali deb qaraymizmi yoxud inson debmi? Tadqiqotlarimiz yangi, barhayot nasl olish yo‘lidagi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zahmatlar sifatida olqishlanadimi yoki insoniyat ustidan o‘tkazilgan g‘ayriinsoniy tajribalar deb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la’natlanadimi – bu savol ham ochiq qolmoqda...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Tasvirda shisha xonadagi g‘oyat katta boshli odamning surati qalqdi, yon qismida uning tartib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raqami, dunyoga keltirilish vaqti hamda yozuvlar paydo bo‘ldi: </w:t>
      </w:r>
    </w:p>
    <w:p>
      <w:pPr>
        <w:autoSpaceDN w:val="0"/>
        <w:autoSpaceDE w:val="0"/>
        <w:widowControl/>
        <w:spacing w:line="318" w:lineRule="exact" w:before="278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«Men kimman?»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0" w:after="0"/>
        <w:ind w:left="10" w:right="0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«Otim nima?»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Laboratoriyalarda, zirhli shisha idishlarda dunyoga kelgan va g‘ayrioddiy xususiyatlari bilan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qatorda, nuqsonlari bilan ham odamni qo‘rqitadigan turli-tuman sun’iy odamlar anjuman ahliga, balki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butun insoniyatga ana shunday –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nigohlarida tushunmovchilik, azob, qiynoq aks etgan holda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jim,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iztirob ila boqmoqda edilar. </w:t>
      </w:r>
    </w:p>
    <w:p>
      <w:pPr>
        <w:autoSpaceDN w:val="0"/>
        <w:autoSpaceDE w:val="0"/>
        <w:widowControl/>
        <w:spacing w:line="318" w:lineRule="exact" w:before="28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«Men kimman?»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20" w:after="0"/>
        <w:ind w:left="10" w:right="0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«Otim nima?»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Balki ularning tadqiqotlar natijasida ayqash-uyqash bo‘lib ketgan miyalarida boshqa turli savollar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ham ko‘pdir, lekin eng asosiy savol baribir shu bo‘lib qolmoqda va butun insoniyatga qarata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berilmoqda edi. </w:t>
      </w:r>
    </w:p>
    <w:p>
      <w:pPr>
        <w:autoSpaceDN w:val="0"/>
        <w:autoSpaceDE w:val="0"/>
        <w:widowControl/>
        <w:spacing w:line="318" w:lineRule="exact" w:before="28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«Men kimman?» </w:t>
      </w:r>
    </w:p>
    <w:p>
      <w:pPr>
        <w:autoSpaceDN w:val="0"/>
        <w:autoSpaceDE w:val="0"/>
        <w:widowControl/>
        <w:spacing w:line="318" w:lineRule="exact" w:before="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«Otim nima?»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2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 oz vaqt o‘tgach, ularning o‘rnini baland bo‘yli, sochlari uzun, ko‘rkam bir yigitning tasviri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egalladi. </w:t>
      </w:r>
    </w:p>
    <w:p>
      <w:pPr>
        <w:autoSpaceDN w:val="0"/>
        <w:autoSpaceDE w:val="0"/>
        <w:widowControl/>
        <w:spacing w:line="298" w:lineRule="exact" w:before="30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 – tadqiqotlarimizning eng yuksak cho‘qqisi, oddiy insonga nisbatan g‘oyat uzoq umr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ko‘radigan barhayot jonzot, – deb davom etdi olim. – Siz uzoq yillardan beri orziqib kutgan va ilmiy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orzularingizni o‘zida mujassam etgan mukammal mavjudot shu! Avvalgi nusxalarning barcha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fazilatlari unda mujassam. Gen turli-tumanliklarning bunday zafarli halqasini topishda osiyolik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hamkasbimizning juda katta ko‘magi bor, u odam hozir orangizda, barhayot insonning vujudidagi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DNA halqasining siri hozircha shu odamgagina ayon. Bu kishining fan taraqqiyotiga qo‘shgan hissasi,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 mahallar Osiyodagi kichkinagina hujrasidan chiqmagan holda, aql kuchi ila ummon ortida yana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qit’a borligini ko‘ra olgan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yoki turli hisob-kitoblar orqali fazoda Urandan so‘ng yana bir sayyora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borligini ilg‘agan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5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ikki buyuk olimning hissasidan kam emasligini ta’kidlab o‘tmoqchiman. Men tilga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olib o‘tgan kishilar nigoh yetmas olislardagi narsalarni va hodisalarni aqlu tafakkur kuchi bilan ko‘ra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olgan edilar. Tadqiqotlarimizni boshi berk so‘qmoqlardan oldinga olib chiqqan kishi – genetikaning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asoschisi Gregor Mendel kashf etgan qonuniyatlar bilan Sharq she’riyatidagi aruz vazni bahrlaridagi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fe’l turlanishlari orasidagi bog‘liqlikni mantiqiy modellashtirish orqali kashf etgan va gen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o‘ramlarining eng maqbul kombinatsiyalaridan birini topgan hamkasbimiz professor Ziyodir. Men </w:t>
      </w:r>
    </w:p>
    <w:p>
      <w:pPr>
        <w:autoSpaceDN w:val="0"/>
        <w:autoSpaceDE w:val="0"/>
        <w:widowControl/>
        <w:spacing w:line="230" w:lineRule="exact" w:before="330" w:after="188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Abu Rayhon Beruniy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U. Levere – Uranning aylanish chizig‘idagi og‘ishlarni hisoblab chiqish orqali undan keyingi yana bir sayyorani – Neptunni kashf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etgan frantsuz olimi.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298" w:lineRule="exact" w:before="246" w:after="0"/>
        <w:ind w:left="1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muhtaram professordan o‘rnidan turishini iltimos qilmoqchiman. Ayni damda, ilm va tafakkurning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bunday yuksakligiga yetib kelgan shu zakovat qarshisida bosh egmoqchiman, sizlardan ham bu kishini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sharaflashingizni so‘rayman. </w:t>
      </w:r>
    </w:p>
    <w:p>
      <w:pPr>
        <w:autoSpaceDN w:val="0"/>
        <w:autoSpaceDE w:val="0"/>
        <w:widowControl/>
        <w:spacing w:line="300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Professor dahoning bu so‘zlaridan ta’sirlanib o‘rnidan qalqdi. Daho minbarning yon tarafiga o‘tib,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sahnadan turib ta’zim qildi. Olqishlar va shovqin tinib, professor Ziyo o‘z o‘rniga qaytib o‘tirgach,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daho minbarga qaytib, so‘zida davom etdi: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Diqqatingizni shu masalaga qaratmoqchiman: barchamiz hozir insoniyat kelajagini o‘zgartirib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yuborishga qodir ulkan va tahdidli bir jarayon qarshisida turibmiz. Bu jarayonning ahamiyati va xavfi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shunchalar ulkanki, yaqin istiqbolda hukmronlik yangi irq qo‘liga o‘tib, rivojlanishning misli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ko‘rilmagan pallasiga kiramizmi yoki odamzot ikki irqqa – haqiqiy va sun’iy inson deb nomlangan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irqlarga bo‘lingan holda taraqqiyotda davom etadimi – aytolmaymiz. Biroq, hayajonlanishingizga hali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erta. Chunki aqlda va hayot kechirishda oddiy insonlardan ustun bo‘lib dunyoga keladigan bunday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jonzotlarning fikrlash mantig‘ini ham oldindan aytib bera olmaymiz.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Men sizga xabarini berganim barhayot kishi, ilmu fanning butun tarixi davomida Tangrining</w:t>
      </w:r>
    </w:p>
    <w:p>
      <w:pPr>
        <w:autoSpaceDN w:val="0"/>
        <w:autoSpaceDE w:val="0"/>
        <w:widowControl/>
        <w:spacing w:line="300" w:lineRule="exact" w:before="20" w:after="0"/>
        <w:ind w:left="10" w:right="22" w:firstLine="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irodasiga isyon o‘laroq, ya’ni, u belgilab bergan hayot-mamot va taqdir chegaralaridan jasurona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sakrab o‘tib,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halokatli barcha ta’sirlarga chidamli va jarohatlangan a’zosini tezda tuzata oladigan, boz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ustiga, aqlu tafakkur jihatidan sizu bizdan bir necha baravar ustun o‘laroq dunyoga keldi! Bu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genomning DNA halqalarida avstraliya kaltakesagining genlari mavjud, favqulodda regeneratsiya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qobiliyati ana shu genlar boisdir. </w:t>
      </w:r>
    </w:p>
    <w:p>
      <w:pPr>
        <w:autoSpaceDN w:val="0"/>
        <w:autoSpaceDE w:val="0"/>
        <w:widowControl/>
        <w:spacing w:line="298" w:lineRule="exact" w:before="298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Boshqa halqada siz Osiyo cho‘llarida goh-goh paydo bo‘lib turuvchi ulkan toshbaqa genlarini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ko‘rasiz, kaltakesak genlari bilan chatishgani bois ular ham o‘zlarini yangilash xususiyatiga ega –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yangilanib turadigan DNA halqalari bu odamning barhayotligini ta’minlovchi asosiy omildir.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 o‘rinda sizlarni – kunimiz ilmu fanining eng zakiy va iste’dodli kishilarini chin yurakdan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g‘alaba bilan tabriklash o‘rniga, barhayot kishining kutilmagan qarori haqida xabardor etishni lozim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topdim. </w:t>
      </w:r>
    </w:p>
    <w:p>
      <w:pPr>
        <w:autoSpaceDN w:val="0"/>
        <w:autoSpaceDE w:val="0"/>
        <w:widowControl/>
        <w:spacing w:line="300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Gap shundaki, barhayot odam anjuman boshlanishidan bir necha kun avval tajribaxonamizning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beton devorlaridan va qo‘riqlash qurilmalaridan bemalol o‘tib ozodlikka chiqib ketgan, hozir Osiyo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cho‘llarining qaysidir qismida daydib yurgan bo‘lsa ehtimol. Xameleon genlari unga tana tuzilishini va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ko‘rinishini o‘zgartira olish xususiyatini ato etgan – fazoviy qurilmalarning kuchli kameralari uni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sahrodan izlab topa olmadi, infraqizil «ko‘zlar» ham ko‘ra olmadi. Shu bois uni hozir Gobi hududida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deb faqat taxmin qila olishimiz mumkin, xolos. </w:t>
      </w:r>
    </w:p>
    <w:p>
      <w:pPr>
        <w:autoSpaceDN w:val="0"/>
        <w:autoSpaceDE w:val="0"/>
        <w:widowControl/>
        <w:spacing w:line="298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Tajriba xonasiga kirganlar qalin va mustahkam zirhli oynaning ham, to‘qson santimetr qalinlikdagi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beton devorning ham bus-butun ekanini ko‘rdilar. Ular shisha idish ichida sun’iy odam qoldirgan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elektron xatni topdilar, ijozatingiz bilan, hozir sizga shu maktubni o‘qib eshittiraman. </w:t>
      </w:r>
    </w:p>
    <w:p>
      <w:pPr>
        <w:autoSpaceDN w:val="0"/>
        <w:autoSpaceDE w:val="0"/>
        <w:widowControl/>
        <w:spacing w:line="360" w:lineRule="exact" w:before="556" w:after="0"/>
        <w:ind w:left="0" w:right="446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MUROJAAT </w:t>
      </w:r>
    </w:p>
    <w:p>
      <w:pPr>
        <w:autoSpaceDN w:val="0"/>
        <w:autoSpaceDE w:val="0"/>
        <w:widowControl/>
        <w:spacing w:line="348" w:lineRule="exact" w:before="2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«...Men bu murojaatimni olamdagi barcha tafakkur qiluvchi jonzotlarga qarata yo‘llamoqdaman. </w:t>
      </w:r>
    </w:p>
    <w:p>
      <w:pPr>
        <w:autoSpaceDN w:val="0"/>
        <w:autoSpaceDE w:val="0"/>
        <w:widowControl/>
        <w:spacing w:line="348" w:lineRule="exact" w:before="250" w:after="31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Mazkur murojaatni yo‘llashdan avval, o‘zimning yaratilishim haqida ko‘p fikr yuritdim.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300" w:lineRule="exact" w:before="542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Butun bu tevarakning mukammal bir nizom va tartib asosida harakatlanishini, nabototning, suv osti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dunyosining, tabiat hodisalarining qat’iy va mukammal o‘lchovlarini ko‘rib-anglab, mulohaza qilgach,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mazkur silsila aro o‘z o‘rnimni topishga harakat qildim.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O‘zimning mukammal ekanimni, butun yer yuzi aql bovar qilmaydigan tarzda menga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bo‘ysunayotganini, tabiatda bunday tafakkur qobiliyatiga ega boshqa bir jonzot yo‘q ekanini ko‘rdim.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Biroq, naqadar mutafakkir esam-da, Yer yuzi va Koinot ichra o‘z ahamiyatimni anglab olishga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qiynaldim.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Uzoq muddatli va chuqur mulohazalarim so‘ngida shularni aytmoqchiman. </w:t>
      </w:r>
    </w:p>
    <w:p>
      <w:pPr>
        <w:autoSpaceDN w:val="0"/>
        <w:autoSpaceDE w:val="0"/>
        <w:widowControl/>
        <w:spacing w:line="300" w:lineRule="exact" w:before="296" w:after="0"/>
        <w:ind w:left="1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Avvalo, ushbu tevarakning, samolarning, tabiatning va oxir-oqibat fikrlovchi inson naslining o‘z-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o‘zidan paydo bo‘lib qolishi ehtimoldan g‘oyatda uzoq narsadir. Bu olamni albatta k i m d i 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yaratgandir!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Dunyo – mislsiz evrilishlar, o‘zgarishlar va ogohlantirishlar makonidir. Har narsa, har hodisa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ogohlantirish, bir timsol bo‘lib xitob qilib turmoqdadir. </w:t>
      </w:r>
    </w:p>
    <w:p>
      <w:pPr>
        <w:autoSpaceDN w:val="0"/>
        <w:autoSpaceDE w:val="0"/>
        <w:widowControl/>
        <w:spacing w:line="300" w:lineRule="exact" w:before="298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Bunchalar quvvatli tartib berilgan va qat’iy qoidalar asosida harakatlanayotgan tabiat bizsiz ham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mukammal ravishda o‘z hayotida davom etmoqda, o‘zgartirishlarimizga va kashfiyotlarimizga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muhtojligi yo‘q. </w:t>
      </w:r>
    </w:p>
    <w:p>
      <w:pPr>
        <w:autoSpaceDN w:val="0"/>
        <w:autoSpaceDE w:val="0"/>
        <w:widowControl/>
        <w:spacing w:line="300" w:lineRule="exact" w:before="298" w:after="0"/>
        <w:ind w:left="1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Asrlarni to‘zg‘itib esayotgan vaqt shamolida inson bunyod etgan har qanday narsa albatta buzilib-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payhon bo‘lib ketmoqdadir. Hayot uchun qulaylik tug‘diradi deb hisoblangan narsalar tabiatning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mutlaq nizomini buzmoqdadir. Atrofdagi har bir narsaning nizomi va murodi bo‘lgani holda, men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o‘zimning mavjudiyatimdan bir maqsad ko‘rmayotirman. Tevarakdagi har narsaning hosilasi bo‘lgani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holda, men nima hosila berishim kerakligini bilmayman!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Butun bu borliqlarni yaratgan k i m d i r mening dunyoga kelishimni nechun istadi, degan savolga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ham javob topolmayapman! </w:t>
      </w:r>
    </w:p>
    <w:p>
      <w:pPr>
        <w:autoSpaceDN w:val="0"/>
        <w:autoSpaceDE w:val="0"/>
        <w:widowControl/>
        <w:spacing w:line="300" w:lineRule="exact" w:before="296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O‘zimdagi mukammal qobiliyatlar, g‘ayrioddiy xususiyatlarning barcha-barchasini mushohada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etgan holda, ularning menga bejiz berilmaganini anglasam-da, yaratish va yaratilish kabi ulkan jarayon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ichida nimalar qilishim kerakligini anglay olmayapman!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 bois, bu makonni avvalo Uni izlab topish va butun olam yaratilishining sabablarini O‘zidan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so‘rash uchun tark etmoqdaman.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 makonda bo‘lishim Uning meni yaratishdan ko‘zlagan irodasiga mos kelgani taqdirda, albatta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qaytaman. Mos kelmagani taqdirda esa, mos keladigan makon va zamon izlayman...» </w:t>
      </w:r>
    </w:p>
    <w:p>
      <w:pPr>
        <w:autoSpaceDN w:val="0"/>
        <w:autoSpaceDE w:val="0"/>
        <w:widowControl/>
        <w:spacing w:line="348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Monitordagi tasvir o‘zgarishlari to‘xtadi.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Hamma jim edi – notiq ham, ahli anjuman ham.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61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Dunyoning eng iste’dodli olimlari chuqur o‘yga tolishgan, dunyoviy intilishlaru tashvishlar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unutilgan, bu barhayot odam izlayotgan haqiqatning haybatidan qalblari larzaga tushib o‘tirar edilar.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4"/>
        <w:gridCol w:w="5434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8" w:bottom="344" w:left="558" w:header="720" w:footer="720" w:gutter="0"/>
          <w:cols w:space="720" w:num="1" w:equalWidth="0"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360" w:lineRule="exact" w:before="500" w:after="0"/>
        <w:ind w:left="268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OSIYO. G‘-22 «RAPTOR» HARBIY UCHOQLARI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8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Ayni shu mahalda Gobi uzra zanji dahoningu anjuman ahlining yetti uxlab tushiga kirmagan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voqealar sodir bo‘lmoqdaydi. </w:t>
      </w:r>
    </w:p>
    <w:p>
      <w:pPr>
        <w:autoSpaceDN w:val="0"/>
        <w:autoSpaceDE w:val="0"/>
        <w:widowControl/>
        <w:spacing w:line="300" w:lineRule="exact" w:before="4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Yig‘in boshlanishidan bir soat avval, Gobiga tutash mamlakatlardan biridagi muvaqqat harbiy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bazadan «Vahshiy» deb nom olgan beshinchi avlod G‘-22 Raptor rusumli jangovar uchoqlar havoga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ko‘tarildi. Hozir ular sahroni aniq kataklarga bo‘lgan holda, turli-tuman kuzatish qurilmalari orqali har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 qadamni juda sinchkovlik bilan kuzatib-o‘rganib bormoqda edilar. </w:t>
      </w:r>
    </w:p>
    <w:p>
      <w:pPr>
        <w:autoSpaceDN w:val="0"/>
        <w:autoSpaceDE w:val="0"/>
        <w:widowControl/>
        <w:spacing w:line="298" w:lineRule="exact" w:before="30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Ko‘rinishi bahaybat vahshiy qushga o‘xshagani uchun ham ularga shunday nom berilgan edi,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kichkina qanotlarning ost qismidagi sakkizta jangovar raketa xuddi ulkan qushning changaliga o‘xshab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osilib turar, burun qismidagi kompyuterli mo‘ljal tizimining qurollari bahaybat tumshuqni eslatardi. </w:t>
      </w:r>
    </w:p>
    <w:p>
      <w:pPr>
        <w:autoSpaceDN w:val="0"/>
        <w:autoSpaceDE w:val="0"/>
        <w:widowControl/>
        <w:spacing w:line="298" w:lineRule="exact" w:before="302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«Vahshiy»ning o‘z-o‘zidan nishonga oluvchi o‘ta sinchkov qurilmalari sahrodagi har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jonzotning harakatini inson nigohidan yuzlarcha bora sezgirlik bilan qayd etar, kompyuterdagi nishon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bilan taqqoslar va nishon tegrasidagi qizil halqa ko‘k rangga almashar, ya’ni qayd etilgan narsa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xotiradagi qiyofaga mos emasligi bildirilar, uchoqlarning har biri bir vaqtning o‘zida kamida beshta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nishonni mana shunday «ushlab» tura olish qobiliyatiga ega edi. </w:t>
      </w:r>
    </w:p>
    <w:p>
      <w:pPr>
        <w:autoSpaceDN w:val="0"/>
        <w:autoSpaceDE w:val="0"/>
        <w:widowControl/>
        <w:spacing w:line="298" w:lineRule="exact" w:before="302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Ayni vaqtda qandaydir yo‘llar bilan voqeadan xabar topgan boshqa o‘lkalarning harbiy mashinalari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ham Gobi hududiga kirib kelmoqda edilar. Ular orasida «Qora akula» deb nom olgan, qanotlarida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ikkita «havo-havo» va oltita «havo-er» tipidagi raketalar osig‘liq mashhur «Mig» ham, «Kfir» ham,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«Tornado» va «Miraj» ham bor edi. </w:t>
      </w:r>
    </w:p>
    <w:p>
      <w:pPr>
        <w:autoSpaceDN w:val="0"/>
        <w:autoSpaceDE w:val="0"/>
        <w:widowControl/>
        <w:spacing w:line="300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Qizig‘i shundaki, jangovar mashinalarning birontasida tanuv ishoratlari ko‘rinmas, fazo aloqasi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orqali faqatgina o‘z rahbariyati bilan aloqa qilar, boshqa har qanday chaqiruvlarga javob berishlari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taqiqlangan edi.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 uchar o‘lim mashinalarining mukammal qurilmalari havo hududida bir-birlarini allaqachon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ko‘rganlariga qaramay, go‘yo bexabarday uchib bormoqda edilar. </w:t>
      </w:r>
    </w:p>
    <w:p>
      <w:pPr>
        <w:autoSpaceDN w:val="0"/>
        <w:autoSpaceDE w:val="0"/>
        <w:widowControl/>
        <w:spacing w:line="300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Ularning har biriga sahrodagi noma’lum kishini topish, iloji bo‘lsa tutib keltirish, iloji bo‘lmagan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taqdirda esa barcha qurollardan foydalangan holda tamomila yo‘q qilishga buyruq berilgan, noma’lum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kishining davlat xavfsizligiga tahdid qilayotgani, juda xavfli ekani aytilgan edi, shuningdek, uning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boshqa mamlakatlarning harbiy kuchlari qo‘liga o‘tib ketishining oldini olish, mabodo shunday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bo‘lgani taqdirda, noma’lum kishini qo‘lga kiritgan begona harbiy uchoqni ham tamomila yo‘q qilish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vazifasi yuklatilgan edi.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Gobi bo‘ylab shu mahal o‘ttizdan ortiq harbiy havo kemasi turli kengliklarda, bir-biridan turlicha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uzoqlikda va turlicha balandlikda uchib bormoqda, maxfiy aloqa kanallari orqali turli tillarda nur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tezligida ma’lumot almashilmoqda edi. </w:t>
      </w:r>
    </w:p>
    <w:p>
      <w:pPr>
        <w:autoSpaceDN w:val="0"/>
        <w:autoSpaceDE w:val="0"/>
        <w:widowControl/>
        <w:spacing w:line="298" w:lineRule="exact" w:before="298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«Vahshiy» sahro hududiga kirib borgach, markaz bilan bog‘landi: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Pharaoh, i am Mahes. («Fir’avn», men – «Maxes».)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Mahes, i am Pharaoh. Report me about the situation!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(«Maxes», men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«Fir’avn». Vaziyatni </w:t>
      </w:r>
    </w:p>
    <w:p>
      <w:pPr>
        <w:autoSpaceDN w:val="0"/>
        <w:autoSpaceDE w:val="0"/>
        <w:widowControl/>
        <w:spacing w:line="318" w:lineRule="exact" w:before="0" w:after="610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>ma’lum qiling)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348" w:lineRule="exact" w:before="196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Pharaoh, course is forty five, altitude is thousand miles.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(«Fir’avn», kurs qirq besh, balandlik </w:t>
      </w:r>
    </w:p>
    <w:p>
      <w:pPr>
        <w:autoSpaceDN w:val="0"/>
        <w:autoSpaceDE w:val="0"/>
        <w:widowControl/>
        <w:spacing w:line="318" w:lineRule="exact" w:before="0" w:after="0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ming mil).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Ok. Continue the fly.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(«Yaxshi. Uchishda davom eting»).</w:t>
      </w:r>
    </w:p>
    <w:p>
      <w:pPr>
        <w:autoSpaceDN w:val="0"/>
        <w:autoSpaceDE w:val="0"/>
        <w:widowControl/>
        <w:spacing w:line="300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Yer yuzidan bir necha yuz kilometr balandlikda, yaqin fazo kengliklarida jim aylanayotgan o‘nlab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sun’iy yo‘ldoshlarning kuzatish qurilmalari ham Yerdan olingan buyruq asosida o‘z «ko‘z»larini Gobi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tomonga tikkan, ilm-fanning turli yangiliklarini mujassam etgan murakkab texnika hozir sahro uzra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uchib borayotgan harbiy uchoqlarning yo‘nalishini qayd etib, ma’lumotlarni Yerdagi uchishni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boshqarish markaziga paydar-pay bildirib bormoqda edi.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Oradan ikki soat o‘tganiga qaramay, kutilgan natijaga hali hech kim erisholmadi.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Yaqinlashayotgan ofat haqidagi xabar uchoqlarning pilotlariga o‘z vaqtida yetkazilgan bo‘lsa-da, bular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turli og‘ir sharotlarda jang qilishga mo‘ljallangan harbiy mashinalar bo‘lgani bois, bo‘ron hech kimni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tashvishlantirmayotgan edi. </w:t>
      </w:r>
    </w:p>
    <w:p>
      <w:pPr>
        <w:autoSpaceDN w:val="0"/>
        <w:autoSpaceDE w:val="0"/>
        <w:widowControl/>
        <w:spacing w:line="346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Mahes, I am Pharaoh. If target detection inform as soon as possible. Turn on tracking system.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50" w:after="0"/>
        <w:ind w:left="10" w:right="72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(«Maxes», men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–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 «Fir’avn». Nishonni ko‘rgan zahotingiz xabar bering. Ta’qib tizimini yoqing).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– Yes, sir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. (Xo‘p bo‘ladi, ser). </w:t>
      </w:r>
    </w:p>
    <w:p>
      <w:pPr>
        <w:autoSpaceDN w:val="0"/>
        <w:autoSpaceDE w:val="0"/>
        <w:widowControl/>
        <w:spacing w:line="346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Report the air speed.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(Uchoq tezligini bildiring).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Air speed is two hundred twenty miles.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(Uchoq tezligi soatiga ikki yuz yigirma mil).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– Ok. (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Yaxshi). </w:t>
      </w:r>
    </w:p>
    <w:p>
      <w:pPr>
        <w:autoSpaceDN w:val="0"/>
        <w:autoSpaceDE w:val="0"/>
        <w:widowControl/>
        <w:spacing w:line="300" w:lineRule="exact" w:before="46" w:after="0"/>
        <w:ind w:left="1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Mahes, the sand storm is approach to you. Angle is sixty six degrees, storm speed is thirty eight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miles.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(«Maxes», sizga qum bo‘roni yaqinlashmoqda, oltmish olti daraja, bo‘ron tezligi o‘ttiz sakkiz </w:t>
      </w:r>
    </w:p>
    <w:p>
      <w:pPr>
        <w:autoSpaceDN w:val="0"/>
        <w:autoSpaceDE w:val="0"/>
        <w:widowControl/>
        <w:spacing w:line="318" w:lineRule="exact" w:before="0" w:after="0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mil). </w:t>
      </w:r>
    </w:p>
    <w:p>
      <w:pPr>
        <w:autoSpaceDN w:val="0"/>
        <w:autoSpaceDE w:val="0"/>
        <w:widowControl/>
        <w:spacing w:line="346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I see.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(Tushundim...) </w:t>
      </w:r>
    </w:p>
    <w:p>
      <w:pPr>
        <w:autoSpaceDN w:val="0"/>
        <w:autoSpaceDE w:val="0"/>
        <w:widowControl/>
        <w:spacing w:line="300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Gobi bo‘ylab junbishga kelayotgan bo‘ronning ilk uchini birinchi bo‘lib «Vahshiy»ning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uchuvchilari payqadilar. G‘ayritabiiy sarg‘ish-qizg‘imtir bulut yerdan ko‘kka va chapdan o‘ngga, ko‘z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yetadigan yerga dovur enlagan va bu qum betinim chirpirak bo‘lib aylangancha tobora yuksalib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bormoqda edi.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Pharaoh, we see the approaching of sand storm.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(«Fir’avn», biz qum bo‘roni yaqinlashayotganini </w:t>
      </w:r>
    </w:p>
    <w:p>
      <w:pPr>
        <w:autoSpaceDN w:val="0"/>
        <w:autoSpaceDE w:val="0"/>
        <w:widowControl/>
        <w:spacing w:line="318" w:lineRule="exact" w:before="0" w:after="0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ko‘ryapmiz).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4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Mahes, please continue the performance of tactical task. And report the information about the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storm.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(«Maxes», jangovar vazifani bajarishda davom eting. Bo‘ron vaziyati haqida bildirib turing).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Yes, sir...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(Xo‘p bo‘ladi, ser...)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596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* * *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«Fir’avn» – aslida, qudratli bir mamlakat harbiy razvedkasi boshlig‘ining maxfiy ismi bo‘lib, hozir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 sun’iy yo‘ldosh aloqa markazining zirhli yerto‘lasida o‘tirar, uning qatorida yana o‘n ikki kishi turli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manbalardan kelayotgan ma’lumotlarni taqqoslash bilan band edilar. </w:t>
      </w:r>
    </w:p>
    <w:p>
      <w:pPr>
        <w:autoSpaceDN w:val="0"/>
        <w:autoSpaceDE w:val="0"/>
        <w:widowControl/>
        <w:spacing w:line="298" w:lineRule="exact" w:before="50" w:after="31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Gobidagi Inson takomili markazi tadqiqotlari ko‘p yillardan beri shu harbiy qismning nazoratida va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homiyligida edi. Ilm-fanning asosiy maqsadlaridan farqli o‘laroq, genetika markaziga harbiy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xususiyatga ega, turli ta’sirlarga chidamli sun’iy urchitilgan odamlarni ommaviy ravishda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ko‘paytirishning samarali usullarini ishlab chiqish vazifasi ham qo‘yilgan bo‘lib, oltinchi avlod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jangovar uchoqlarida ana shunday jonzotlardan foydalanish rejalashtirilmoqda edi. Nurlanishga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chidamli, bosim o‘zgarishlariga va havo yetishmovchiligiga parvo qilmaydigan, o‘z-o‘zini favqulodda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298" w:lineRule="exact" w:before="246" w:after="0"/>
        <w:ind w:left="1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tez tiklay oladigan va eng asosiysi – g‘ayriinsoniy bunday mavjudotlar o‘lka harbiy qudratini misli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ko‘rilmagan darajada orttirishi turgan gap edi, shu bois, muvaffaqiyatli yetishib chiqqan sun’iy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odamning tajribaxonani osonlikcha tark etishi «Fir’avn»ni qattiq tashvishga qo‘ydi, boz ustiga, boshqa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mamlakatlarning jangovar uchoqlari ham tanuv belgilarini yashirgan holda mazkur mamlakat hududiga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kirib kelmoqda edilar, mabodo ulardan birontasi barhayot kishini qo‘lga olsa bormi, u holda insonni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mukammallashtirish yo‘lidagi barcha yutuqlar va shunga bog‘liq kuch-qudrat boshqalarning qo‘liga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o‘tib ketishi mumkin edi. Gobiga bir emas, bir nechta harbiy mashina yuborilishining va har qanday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sharoitda ham u odamni topishga buyruq berilishining sababi mana shunda edi. Havo hududiga begona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jangovar uchoqlarning kirib kelishi esa favqulodda holat bo‘lib, mabodo barhayot odam boshqalarning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ixtiyoriga o‘tib ketsa, u holda begona uchoqqa qarata o‘t ochish va yo‘q qilishga buyruq berilgan edi.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Uchoqlar hozir «havo-er» rusumidagi raketalar va termik bombalar bilan qurollangan, bundan tashqari,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yetti mingta elektromagnit o‘q zahirasi bilan katta kalibrli pulemyotlar ham ularning tumshug‘ida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tahdidli osilib turar, bularning bari bittagina emas, minglab kishilarning kulini ko‘kka sovurishga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yetadigan bemisl qudratga ega edi. </w:t>
      </w:r>
    </w:p>
    <w:p>
      <w:pPr>
        <w:autoSpaceDN w:val="0"/>
        <w:autoSpaceDE w:val="0"/>
        <w:widowControl/>
        <w:spacing w:line="300" w:lineRule="exact" w:before="298" w:after="0"/>
        <w:ind w:left="10" w:right="24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Aksiga olib, Gobi uzra qumning junbishi kutilmoqda, Atlantikadan kelgan havo oqimi tobora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shiddatlanib, sahroda qum bo‘ronlarini hosil qilmoqda edi. Bu holat jangovar vazifani amalga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oshirishni og‘irlashtirardi, dunyodagi hech bir kuzatuv qurilmasi hali qum bo‘roni ostidagi nishonni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kuzata olish qobiliyatiga ega emas, buning ustiga, qumlar uchoqlar uchun ham jiddiy xavf tug‘dirardi –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«Fir’avn», uchoqlarning bo‘ron hududiga kirmasligiga va bo‘ron shiddatlanguniga qadar ishini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bitirishiga umid qilayotgan edi. </w:t>
      </w:r>
    </w:p>
    <w:p>
      <w:pPr>
        <w:autoSpaceDN w:val="0"/>
        <w:autoSpaceDE w:val="0"/>
        <w:widowControl/>
        <w:spacing w:line="298" w:lineRule="exact" w:before="300" w:after="0"/>
        <w:ind w:left="10" w:right="24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Hozir infraqizil, radar hamda neytron monitorlarida Osiyo cho‘llari uzra «Vahshiy»larning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sharpalari ko‘rinib turardi, ular xuddi burgut misol shovqinsiz va tez, o‘zaro bir xil masofada va bir xil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tezlikda uchib borar, ulardan taxminan ikki yuz mil masofadagi begona harbiy uchoqlar ham shu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hudud sari katta tezlikda yo‘nalmoqda edilar. </w:t>
      </w:r>
    </w:p>
    <w:p>
      <w:pPr>
        <w:autoSpaceDN w:val="0"/>
        <w:autoSpaceDE w:val="0"/>
        <w:widowControl/>
        <w:spacing w:line="362" w:lineRule="exact" w:before="554" w:after="0"/>
        <w:ind w:left="0" w:right="233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BOENG 787 DREAMLINER. PROFESSOR ZIYO. </w:t>
      </w:r>
    </w:p>
    <w:p>
      <w:pPr>
        <w:autoSpaceDN w:val="0"/>
        <w:autoSpaceDE w:val="0"/>
        <w:widowControl/>
        <w:spacing w:line="298" w:lineRule="exact" w:before="280" w:after="0"/>
        <w:ind w:left="1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Lekin bu voqealardan hali hech kimning xabari yo‘q... professor Ziyoning qulog‘i ostida hali-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hanuz murojaatni o‘qib eshittirgan zanji olimning sokin va bir oz tushkun ovozi jaranglab turgandek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edi. </w:t>
      </w:r>
    </w:p>
    <w:p>
      <w:pPr>
        <w:autoSpaceDN w:val="0"/>
        <w:autoSpaceDE w:val="0"/>
        <w:widowControl/>
        <w:spacing w:line="298" w:lineRule="exact" w:before="302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Darhaqiqat, so‘nggi texnologiyalar va ilmu fan yutuqlari tatbiq etilib urchitilgan, kasalliklarga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chalinmaydigan, oddiy kishilardan ko‘ra uzoq umr ko‘radigan, mantiq va fikr quvvati ham kuchliroq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bo‘lgan sun’iy urchitilgan insonning ana shunday xulosaga kelishi g‘oyat kutilmagan va favqulodda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holat edi. </w:t>
      </w:r>
    </w:p>
    <w:p>
      <w:pPr>
        <w:autoSpaceDN w:val="0"/>
        <w:autoSpaceDE w:val="0"/>
        <w:widowControl/>
        <w:spacing w:line="298" w:lineRule="exact" w:before="300" w:after="908"/>
        <w:ind w:left="1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Barhayot odam bu hayotni rad etib, Yaratganni izlab topishni ixtiyor qilgan ekan, boshqa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tomondan, Parvardigori olam istagan tarzda dunyoga kelgan insonlar kelajak sari mutlaqo bo‘lak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yo‘ldan ilgarilab bormoqda edilar. Pul va boylik o‘yinlari, iqtisodiy va ijtimoiy hiylalar, ma’dan, neft,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gaz va harbiy o‘yinlar qatorida kishilarni shaytoniy hududlar sari tortqilovchi ommaviy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ko‘ngilxushliklar, umumiy madaniyat g‘oyalari, butun-butun xalqlarning, millatlarning va yurtlarning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ixtiyoriga qasd qilishdan to aql bovar qilmaydigan g‘ayriinsoniy aldamchiliklargacha – hamma-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hammasi insoniyatni iblisona kelajak va abadiy jahannam sari yetaklab ketmoqda edi.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6"/>
        <w:gridCol w:w="5436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4" w:bottom="344" w:left="558" w:header="720" w:footer="720" w:gutter="0"/>
          <w:cols w:space="720" w:num="1" w:equalWidth="0"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300" w:lineRule="exact" w:before="246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«... Yana bir qancha vaqt o‘tgach, dunyoda na vatan, na millat va na til tushunchasi qoladi, degan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bashoratlar nahotki haq bo‘lsa? – deb o‘yladi Professor. – Bu jarayon balki allaqachon boshlanib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ulgurgandir? Arab davlatlari ham, Yevropa ham birlashdi. Yana qanchadir vaqt o‘tib ro‘y beradigan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iqtisodiy va axborot xurujlaridan keyin mamlakatlarning chegaralari yo‘qolib ketsa, boshqarish iplari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to‘g‘ridan-to‘g‘ri kapital qo‘liga o‘tsa, ya’ni yer yuzini qit’alararo shirkatlar boshqarsa-chi? Haqiqiy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globallashuv ana shunda avj olsa, qaerda iqtisod gullab-yashnasa, odamlar o‘sha yerga to‘plana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boshlasa... va vaqt-soati kelib, qadriyatlar yemirilib-tamom bo‘lsa-chi?..»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Bular – professorni tashvishlantirgan halokatli taraqqiyot yo‘lining debochasi, bor-yo‘g‘i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qismigina edi, xolos.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* * *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...Professor Ziyo tizzasiga qo‘yib o‘tirgan kichkina kompyuterning monitori va uchoq monitori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baravariga ogohlantiruvchi ovoz chiqardi. Professor egilib, ularning biri – uchish xizmatining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ogohlantirishi, ikkinchisi esa o‘g‘lidan kelgan xat ekanini ko‘rdi.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Uchish xizmati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Atlantika ummoni ustida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bo‘ron boshlanganidan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xabar bergan edi. Oradan yarim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soat o‘tmay, uning tezligi soatiga ikki yuz kilometrga chiqqan va eniga taxminan besh yuz kilometrni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enlagan g‘oyatda kuchli havo oqimi shiddat bilan quruqlik tomonga harakatlanmoqdaydi. </w:t>
      </w:r>
    </w:p>
    <w:p>
      <w:pPr>
        <w:autoSpaceDN w:val="0"/>
        <w:autoSpaceDE w:val="0"/>
        <w:widowControl/>
        <w:spacing w:line="298" w:lineRule="exact" w:before="302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Professor Ziyo shamollarning hosil bo‘lish sabablarini yaxshi bilardi. Bu aslida Yevropa, Xitoy va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Mo‘g‘ulistondagi jazirama yoz tufayli ro‘y berdi. Yevropada qirq, Xitoyda qirq olti va Mo‘g‘ulistonda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ellik ikki daraja harorat ikki haftadirki turib qolgan, bu misli ko‘rilmagan ko‘rsatkich edi. Bugun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kunduzi millionlab kub kilometr qaynoq havoning Avstraliya, Xitoy va Atlantika hududlaridan Gobi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tomon siljiy boshlagani qayd etildi, tabiiyki, ummonlar va hatto mamlakatlar ustida bo‘ron va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girdoblarning yuz berishi kutilayotgan, qurbonlarning oldini olish uchun ehtiyot choralari ham zudlik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bilan ko‘rilayotgan edi. </w:t>
      </w:r>
    </w:p>
    <w:p>
      <w:pPr>
        <w:autoSpaceDN w:val="0"/>
        <w:autoSpaceDE w:val="0"/>
        <w:widowControl/>
        <w:spacing w:line="348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Professor o‘g‘lining maktubini ochdi. </w:t>
      </w:r>
    </w:p>
    <w:p>
      <w:pPr>
        <w:autoSpaceDN w:val="0"/>
        <w:autoSpaceDE w:val="0"/>
        <w:widowControl/>
        <w:spacing w:line="360" w:lineRule="exact" w:before="554" w:after="0"/>
        <w:ind w:left="0" w:right="474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AVLOD </w:t>
      </w:r>
    </w:p>
    <w:p>
      <w:pPr>
        <w:autoSpaceDN w:val="0"/>
        <w:autoSpaceDE w:val="0"/>
        <w:widowControl/>
        <w:spacing w:line="348" w:lineRule="exact" w:before="23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«Assalomu alaykum!» </w:t>
      </w:r>
    </w:p>
    <w:p>
      <w:pPr>
        <w:autoSpaceDN w:val="0"/>
        <w:autoSpaceDE w:val="0"/>
        <w:widowControl/>
        <w:spacing w:line="298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...Bugun onamning xokisor va aziz qadamlarining izi qolgan hovlimizda ekanman, Parvardigori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olamga imon keltirgan barcha kishilarning, avvalo sizning va onaizorimning haqqiga ko‘zlarimda yosh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bilan duo qilgach, ushbu maktubni bitmoqdaman. </w:t>
      </w:r>
    </w:p>
    <w:p>
      <w:pPr>
        <w:autoSpaceDN w:val="0"/>
        <w:autoSpaceDE w:val="0"/>
        <w:widowControl/>
        <w:spacing w:line="298" w:lineRule="exact" w:before="30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Ota, siz avvalo – kimligim va nimaligim noayon bo‘lgan, bir burda nonimni na o‘zim yeya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oladigan, na bir qultum suv icha oladigan holimda, yiqilsam tura olmay chirillab yig‘laganimda, uzun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kechalaru kunduzlaringizni menga bag‘ishlab, nimagaligini o‘zim ham bilmay kulganimda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quvongansiz, injiqlik qilib yig‘laganimda ko‘zingizga dunyo tor bo‘lgan, o‘zingiz yemay menga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yedirgan, ichmay menga ichirgansiz, oyoqqa qo‘yib, tarbiyat bergansiz. </w:t>
      </w:r>
    </w:p>
    <w:p>
      <w:pPr>
        <w:autoSpaceDN w:val="0"/>
        <w:autoSpaceDE w:val="0"/>
        <w:widowControl/>
        <w:spacing w:line="298" w:lineRule="exact" w:before="298" w:after="31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Tangri Taolo fitratimga sizday muhtaram zotga taslimiyat xususiyatini ham singdiribdiki, shu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kungacha aytganlaringizning hammasini imkonim boricha, qo‘limdan kelganicha ado etishga urinib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keldim.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300" w:lineRule="exact" w:before="542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 esimni tanib, qutlug‘ narsalarning nima ekaniga aqlim yetguniga qadar men uchun imonning,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vijdonning, insofu adolatning, kuchu qudratning timsoli hamda qo‘rg‘oni bo‘ldingiz. Har so‘zingizni,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irodangizni va hukmingizni mutlaq adolat deb bildim. </w:t>
      </w:r>
    </w:p>
    <w:p>
      <w:pPr>
        <w:autoSpaceDN w:val="0"/>
        <w:autoSpaceDE w:val="0"/>
        <w:widowControl/>
        <w:spacing w:line="300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Esimni tanigach esa, zotingiz haqida Alloh Taoloning buyrug‘idan xabar topdim. Bolaligimdan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beri eshitadiganim «otangga tik boqma, so‘ziga so‘z qaytarma, qarshisida qo‘lingni qovushtirib,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boshingni eg», degan oddiy haqiqatlarning mohiyatini shundagina tushunib yetdim. Qo‘limdan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kelganicha xorlik qanotini past tutdim, aytilganlarning barini ado etishga urindim. </w:t>
      </w:r>
    </w:p>
    <w:p>
      <w:pPr>
        <w:autoSpaceDN w:val="0"/>
        <w:autoSpaceDE w:val="0"/>
        <w:widowControl/>
        <w:spacing w:line="300" w:lineRule="exact" w:before="46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...Naylayinki, sizga bir bechora o‘g‘il bo‘lsam, Tangrimning bir bechora quliman. Bahorda tevarak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jo‘shib, gulu gulzorlar barq urib, o‘t-o‘lan jonlanganida... bir hukmi ilohiy ila tuproq qa’ridagi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ma’danlar birdaniga harakatga kelsayu birlashib o‘t-o‘lanlaru daraxtlar ildizidan yuqoriga ko‘tarilsa,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turli-tuman birikmalar hosil qilib, qon tomirlariga monand tomirlarida oqsa, to‘planib suvu sharbat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bo‘lsa, hammasining tagzaminidagi qudratni sezib-ilg‘ab tursam... osmondagi sokin-og‘ir bulutlar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birdaniga tuzilishlarini o‘zgartirsalar... turli shamollar ularni turli tomonlarga olib sursalar... </w:t>
      </w:r>
    </w:p>
    <w:p>
      <w:pPr>
        <w:autoSpaceDN w:val="0"/>
        <w:autoSpaceDE w:val="0"/>
        <w:widowControl/>
        <w:spacing w:line="346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ummonlarni samolarda kezdirib qo‘ygan bu qudratni ko‘rganimda har safar vahimaga tushaman. </w:t>
      </w:r>
    </w:p>
    <w:p>
      <w:pPr>
        <w:autoSpaceDN w:val="0"/>
        <w:autoSpaceDE w:val="0"/>
        <w:widowControl/>
        <w:spacing w:line="298" w:lineRule="exact" w:before="30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Kengligiga aql bovar qilmas ulkan kurrai zaminni muallaq suzdirib qo‘ysayu qaynoq suvlarda,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daraxt tanasining g‘ovaklarida va hatto toshlarning ichida ham o‘zining qudratiga dalolat bo‘lsin va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inson bolasi ko‘rsin uchun jonzotlarni yaratgan bo‘lsa, tevarakdagi hamma narsa bir irodadan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jamlanganiga dalolat qilsa va faqat O‘zininggina bir ekanini namoyon qilib, eng kichik zarrani ham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bo‘laklarga bo‘lib tashlagan bo‘lsa... aqlim bu haybat va qudrat qarshisida qo‘rquvdan zir-zir titrasa...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yeru ko‘klarni bir qilib o‘rab, suvlardan quruqliklarni chiqargan, suvlardayu quruqliklarda sanog‘ini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yolg‘iz o‘zigina biladigan tur va sondagi millionlab maxluqlarni millionlab ko‘rinishda yaratib qo‘ygan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va bularning barini odam bolasiga vatan kilib bergan bo‘lsa... shularni anglasamu o‘zimning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haqirligimdan xabardor bo‘lsam... qanday qo‘rqmasdan tura olay? </w:t>
      </w:r>
    </w:p>
    <w:p>
      <w:pPr>
        <w:autoSpaceDN w:val="0"/>
        <w:autoSpaceDE w:val="0"/>
        <w:widowControl/>
        <w:spacing w:line="298" w:lineRule="exact" w:before="30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 holimcha, barcha a’zolarimni menga bildirmay tarbiyat qilib kamolga yetkazsa, vujudimga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xastalik ilashsa, o‘zim sezmaganim holda vujudimga joylangan himoyachilarim u balolardan asrasa,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boz ustiga, ular tufayli men chekkan aziyat va sabr uchun mukofotu ajr bersa, osmonlaru yerdan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rizqimni komil qilib yuborgani holda.... yana bir narsaga shukrlar qilamanki, menday ojiz bir bandasini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Yer yuzining istalgan joyida va yer yuzi bino bo‘lganidan to qiyomatga qadar istagan vaqtida dunyoga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keltira olardiyu ammo, avvalambor, vahshiy qabilalar orasida emas, dinsizu insofsizlar orasida emas,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mo‘minlar mamlakati bo‘lmish shu yurtda, shu tuproqlarda binoga kelishimni ixtiyor qildi, abadiy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muzliklar yoki sahroyu cho‘llarni emas, jannatmonand mana shu yurtni Vatan qilib berib, shu yurtda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dunyoga kelishimni istadiki, bu ham hikmatsiz emasligiga ishonchim komil.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Hikmatlarining yana biri shundaki, Parvardigori Olam ba’zi insonlarini boshqalarga mukofot qilib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yaratgan. Ba’zilarning dunyoga kelishlari, hayotlari boshqalar uchun o‘nlab-yuzlab xayrlar keltiradi.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Sizday kishini menga ota qilib tanlagani ham Tangrimning menga bir mukofoti, marhamatidir. Butun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olamga dong‘i ketgan, insoniyat tarixining zulmatlarida nur taratib turgan ulug‘ mutafakkirlar hayotga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kelib yashab o‘tgan tuproqda olam yuzini ko‘rishimni iroda etganida yana bir hikmat, yana bir ramz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ko‘raman. </w:t>
      </w:r>
    </w:p>
    <w:p>
      <w:pPr>
        <w:autoSpaceDN w:val="0"/>
        <w:autoSpaceDE w:val="0"/>
        <w:widowControl/>
        <w:spacing w:line="298" w:lineRule="exact" w:before="298" w:after="61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Ne mukofotki, haqirligimga qaramay, meni O‘zi sevgan, amallaridan O‘zi rozi bo‘ladigan xalq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orasida bunyod etdi. Balki men Unga shu tilda maqbul so‘z ayta olishim uchun mana shu millatdan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qilib, shu tuproqda yaratgandir?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298" w:lineRule="exact" w:before="246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Ulug‘ Tangri dunyoda hech narsani qoldirmaydi. Hatto qiyomat kelmasidan turib ham vodiyu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tog‘larni, sahroyu qumlarni, shaharu qishloqlarni, madaniyatlaru tamaddunlarni, sayyoralaru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yulduzlarni supurib tashlaydi. Eng qattiq va mustahkam ma’danlardan eng go‘zal va ko‘rkam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chechaklargacha – hammasini tuproqqa qorishtiradi. Xalqlaru millatlarni, davlatlaru elatlarni ham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to‘zonga aylantiradi.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 kuni hamma narsa tub-tubidan o‘zgaradi. Yer yer bo‘lmay qoladi, osmon ham, tog‘u ummonlar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ham, nabototu hayvonot ham, quyosh ham bo‘lmaydi. Barcha madaniyatlar, tamaddunlar, inson bolasi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erishgan barcha yutuqlar xas-xashakka aylanib yo‘q bo‘lib ketadi. Haqiqatlar va sirlar pardalari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ochiladi, ko‘klardan farishtalar tushib keladilar. U kunda biz boshqacha ko‘rinishda, boshqacha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shaklda bo‘lamiz.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6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Ana shu kunda men o‘z jonajon tuprog‘imda, o‘z jonajon millatim bilan birga bo‘lishni orzu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qilaman.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Menga yurt shu imonimni himoya qilishim, uni yot ta’sirlardan saqlay olishim, shoyadki Tangrim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farzand ato etsa, uni aynan shu ruhda, aynan shu haqiqatlar bilan tarbiyalashim uchun kerak. Shu joyda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Imon bilan Vatan degan narsalarning birlashganini ko‘raman. Zotan, ruh tanasiz bu dunyoda mavjud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bo‘la olmaganiday, imon ham Vatansiz mavjud bo‘la olmasligini ko‘raman. </w:t>
      </w:r>
    </w:p>
    <w:p>
      <w:pPr>
        <w:autoSpaceDN w:val="0"/>
        <w:autoSpaceDE w:val="0"/>
        <w:widowControl/>
        <w:spacing w:line="298" w:lineRule="exact" w:before="302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Vatanim deya jon taslim qilganlar, «Ey Vatan» deya dengizday to‘lqinlangan xalqlar, dushman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tajovuzi ostida «Vatan» deya qirilib ketgan minglab insonlar taqdirida shularni ko‘raman: ular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parcha tuproq uchun emas, bu tuproqlarda ungan dov-daraxtlaru bag‘ridagi ma’danlar uchun emas –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aynan shu – imonining va millat ruhining qo‘rg‘oni bo‘lgani uchun ham jon taslim qilganlar, deb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o‘ylayman... </w:t>
      </w:r>
    </w:p>
    <w:p>
      <w:pPr>
        <w:autoSpaceDN w:val="0"/>
        <w:autoSpaceDE w:val="0"/>
        <w:widowControl/>
        <w:spacing w:line="300" w:lineRule="exact" w:before="598" w:after="0"/>
        <w:ind w:left="40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* * *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Mening nazarimda, bu tuproqlar o‘zining sirlarini hammaga ham ochavermaydigandek tuyuladi.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Johillarning ko‘ziga kichkina pastak hujralaru qum bosgan sho‘rxok hovlidan boshqa narsa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ko‘rinmaydi. Shu kichkina hujrada shu xalqning bitta bolasi o‘z tafakkuri bilan fazoni qamraganini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tasavvur qilishi mahol.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2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Butun dunyo mahdudlik qorong‘iligida ekan, cho‘lu biyobondagi kishilarning aql kuchi nima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sababdan bunchalar kuchli ekaniga hayratlanaman. </w:t>
      </w:r>
    </w:p>
    <w:p>
      <w:pPr>
        <w:autoSpaceDN w:val="0"/>
        <w:autoSpaceDE w:val="0"/>
        <w:widowControl/>
        <w:spacing w:line="300" w:lineRule="exact" w:before="298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Avvallari jangu jadallar va shaharlar tarixiga qiziqqan bo‘lsam, endilikda ulardan ham yuksakdagi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tafakkur tarixi meni o‘ziga tortmoqda. Dunyoviy ilmu fan tadqiqotlaridan boshlanib samoviy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ilmlargacha qamrab olgan o‘sha so‘qmoqlarda davom etmoqchiman. </w:t>
      </w:r>
    </w:p>
    <w:p>
      <w:pPr>
        <w:autoSpaceDN w:val="0"/>
        <w:autoSpaceDE w:val="0"/>
        <w:widowControl/>
        <w:spacing w:line="298" w:lineRule="exact" w:before="298" w:after="908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Menimcha, bu aytganim ham ma’naviy bir mamlakatdir. Shunday bir mamlakatki, hech kim 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yerga hech qanday qo‘shin bilan kirib kelolmaydi. Kirib kelsa ham, saraton haroratida cho‘g‘da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bozillab turgan qumg‘onu pastak loysuvoq uydan boshqa narsani ko‘rmaydi. Chunki, hamma yerda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ko‘zga ko‘rinmas Iskandar devori bor. Uning ortidagi fozillar shahri, undagi nafis majlislar faqat shu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yerda o‘sib-ungan, shu madaniyat bulog‘idan qongan odamgagina namoyon bo‘ladi.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298" w:lineRule="exact" w:before="246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Aytadilarki, bir sham atrofida uch parvona aylanib uchmoqda edi. Ular sham alangasining nima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ekanini bilmoqchi bo‘ldilar. Birinchisi sham tomon uchdi va qaytib kelib dedi: «U – juda yorug‘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narsa ekan!» Ikkinchisi yanada yaqinroq uchib bordi, alanga uning qanotlarini kuydirdi, qaytgach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aytdiki: «U – kuydiruvchi bir narsa ekan». Uchinchisi alanga ichiga kirib, otash ichra g‘oyib bo‘ldi.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Nimani ko‘rganidan va nimani his qilganidan hech kimning xabari yo‘q. Aslida u, nimani bilishni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istagan bo‘lsa, o‘shanga yeta oldi!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5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Bunday bilimlarga erishuvchilar o‘zlari erishgan bilim haqida gapira olish imkoniyatidan mahrum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bo‘ladilar. Shu bois ham biluvchi sukut saqlaydi.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Men ana shu uchinchi parvonaga havas qilaman.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...Tevaragimiz ramzlarga va timsollarga to‘ladir. Har bir o‘t-o‘lan aql qulog‘iga, siz nazarda tutgan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tafakkur bois, baland ovoz bilan xitob qilib turmoqdadir. Toshlarning va jamiki maxluqlarning ham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imon keltirib qichqirishini eshita olish uchun ilm va tafakkur kerak. </w:t>
      </w:r>
    </w:p>
    <w:p>
      <w:pPr>
        <w:autoSpaceDN w:val="0"/>
        <w:autoSpaceDE w:val="0"/>
        <w:widowControl/>
        <w:spacing w:line="298" w:lineRule="exact" w:before="302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Insonlar uzoq umr ko‘rishni istaydilar, lekin bu olamda uzoq umr mashaqqat va zahmatdan iborat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ekanini ham yaxshi biladilar. Dunyoda uzoq muddat qolishni istaganlar tobora yaqinlashib kelayotgan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keksalik zahmatlaridan qutulish yo‘lini topolmaydilar. Topganlarida ham dunyoning o‘zi bir kuni yo‘q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bo‘lib ketishini idrok qilmaydilar.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Ota, abadiy darbadarlikka mahkum bir odam haqida aytgan rivoyatingizni eslaysizmi? Men hozir </w:t>
      </w:r>
    </w:p>
    <w:p>
      <w:pPr>
        <w:autoSpaceDN w:val="0"/>
        <w:autoSpaceDE w:val="0"/>
        <w:widowControl/>
        <w:spacing w:line="298" w:lineRule="exact" w:before="20" w:after="0"/>
        <w:ind w:left="10" w:right="22" w:firstLine="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dunyoning har bir mamlakatida, har bir go‘shasida, halol va imonli kishilar bilan bir qatorda, ana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shunday darbadar insonlarni ham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ko‘rmoqdaman... Shunday darbadarlikka mubtalo bo‘lmaslikning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yo‘llarini izlamoqdaman. Kun kelib, ruhim samolarga qarab yo‘l olganida, mukammallikka erishgan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zotlar bilan bir qatorda bo‘lishni orzu qilaman. </w:t>
      </w:r>
    </w:p>
    <w:p>
      <w:pPr>
        <w:autoSpaceDN w:val="0"/>
        <w:autoSpaceDE w:val="0"/>
        <w:widowControl/>
        <w:spacing w:line="300" w:lineRule="exact" w:before="298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Takomilga erishganlar nega sukut saqlagan ekanlar? Tangrim o‘z xohishini insonlar xohishi bilan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birlashtirishini bilaman. U bir qulini me’rojga, ya’ni fazo bo‘shliqlariga emas, undan ham yuksakka –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o‘zining arshiga ko‘taradi. Unga «Dunyoda istaganingcha qol», deydi, qul esa bor-yo‘g‘i oltmish uch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yilgina yashashni afzal ko‘radi. Biriga butun boyliklarini beradiki, boyliklar u o‘tgan yerda o‘zidan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xabar berib-nido qilib turadi, jamiki hayvonotu qushlar tilini bildiradi, hodisalarni bo‘ysundiradi...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birini suvda yoki havoda harakatlana oladigan qilib qo‘yadi, boshqasi bir vaqtning o‘zida qirq joyda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hozir bo‘la oladi, yana biri qudrat farishtalari bilan, ya’ni zilzila hosil qiluvchi, bo‘ron ko‘taruvchi,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toshlarni yoradigan o‘simliklarni qulog‘idan tortib chiqaruvchi, shamollar ufuruvchi, sayyoralarni va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yulduzlarni mahkam ushlab turuvchi bandalari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(yoxud Tangri taoloning biz bilmaydigan va bizdan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yashirilgan boshqa jonzotlari)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bilan suhbat quradi, biriga mangulik bilan qo‘shib hech kimga ato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etmagan bilimlarini beradi hamda o‘zining payg‘ambarlaridan birini u bilan uchrashtiradiki, barhayot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bandasining borligidan odamzot faqat shundagina xabar topadi...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6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Bularning oldida dunyo nima? Taraqqiyot nima? Hammasi birlashganida ham oddiygina qum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zarrasi kabi ahamiyat kasb etarmikin? </w:t>
      </w:r>
    </w:p>
    <w:p>
      <w:pPr>
        <w:autoSpaceDN w:val="0"/>
        <w:autoSpaceDE w:val="0"/>
        <w:widowControl/>
        <w:spacing w:line="298" w:lineRule="exact" w:before="300" w:after="61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Yer yuzida bunday mukammallikka erishgan necha kishi bor ekanini bilmayman. Lekin, aynan shu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yo‘l orqali – tafakkur va ilm orqali Yassaviy g‘origa kirib borishni, G‘avsul G‘iyos kim ekanligini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bilishni, chiltanlar bilan suhbat qurishni istayman. Naqshbandiy bilan duradgorlik qilib, Buxoriy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suhbatlarida qatnashmoqchiman. Beruniy bilan ko‘kka boqib, ibn Sino qoshida xastaliklar bilan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gaplashmoqchiman. Mashrab bilan piyoda kezib, Temur harblarini o‘z ko‘zim bilan ko‘rmoqchiman,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Boburning iztiroblarini anglab, Tojmahalga bosh qo‘ymoqchiman.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246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Butun shu tarixning ruhimda jo‘sh urishini, tomirimda qon bo‘lib oqishini, yuragimni,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hujayralarimni ana shu qon to‘ldirishini xohlayman. </w:t>
      </w:r>
    </w:p>
    <w:p>
      <w:pPr>
        <w:autoSpaceDN w:val="0"/>
        <w:autoSpaceDE w:val="0"/>
        <w:widowControl/>
        <w:spacing w:line="300" w:lineRule="exact" w:before="298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Otajon, bu bilimlarni egallab, o‘sha bilimlar sari chuqur ketmoqchi emasman, balki shularning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hammasini o‘rganib, yana millatimga va vatanimga xizmat qilmoqchiman. Zero, o‘zingiz bolaligimdan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kulog‘imga quyganingizday, to yorug‘ dunyoda ekanman, quvonchimu armonlarimni, baxtu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saodatimni shu aziz xalqimu millatim bilan, ko‘zimni ochganimdan beri amal qilib kelayotganim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tutumlariyu urf odatlari, odobiyu tarbiyasi bilan bitta menga emas, butun olamga minglab darslar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bergan mana shu oddiy va samimiy kishilar bilan baham ko‘rib, ularga xokisorlik bilan bosh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egmoqchiman, duolarini olmoqchiman. Muborak zotlar erishgan hikmat qopqalari xalqimning duosiyu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Tangrimning mustajobi tufayli ochilishiga aminman.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6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Chuqur o‘ylab ko‘rsam, ildizlar degan gapning ma’nisiga aqlim yetayotganday. Nazarimda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dilimning ildizlari shu yer osti buloqlariga bog‘lab qo‘yilganday, uzilsa quriydigandek. </w:t>
      </w:r>
    </w:p>
    <w:p>
      <w:pPr>
        <w:autoSpaceDN w:val="0"/>
        <w:autoSpaceDE w:val="0"/>
        <w:widowControl/>
        <w:spacing w:line="300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Siz imkoningiz bo‘lsa yoz oylarida kelishingizni aytgan edingiz. Hozircha yozni intiqlik bilan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kutyapman. Kelganingizda fursat topsangiz, dilimda o‘ylab yurgan gaplarimni sizga to‘kib solsam...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agar xato qilayotgan bo‘lsam, otalik va murabbiylik marhamatingiz bilan to‘g‘ri yo‘llarni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ko‘rsatsangiz, mabodo o‘ylarim ma’qul bo‘lsa, menga oq fotiha bersangizu duoingizni olsam, deb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intizorman... </w:t>
      </w:r>
    </w:p>
    <w:p>
      <w:pPr>
        <w:autoSpaceDN w:val="0"/>
        <w:autoSpaceDE w:val="0"/>
        <w:widowControl/>
        <w:spacing w:line="362" w:lineRule="exact" w:before="554" w:after="0"/>
        <w:ind w:left="0" w:right="340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TIMSOLLAR CHARXPALAGI </w:t>
      </w:r>
    </w:p>
    <w:p>
      <w:pPr>
        <w:autoSpaceDN w:val="0"/>
        <w:autoSpaceDE w:val="0"/>
        <w:widowControl/>
        <w:spacing w:line="346" w:lineRule="exact" w:before="23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Professor Ziyo kompyuterni o‘chirib, uzoq o‘yga toldi.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Yuragi unga o‘g‘lining haq ekanini, butun olam ilgarilab borayotgan turli-tuman yo‘llar orasida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o‘g‘lining tutgan yo‘li aniqroq va haqiqatga yaqinroq ekanini sezdirib turardi. </w:t>
      </w:r>
    </w:p>
    <w:p>
      <w:pPr>
        <w:autoSpaceDN w:val="0"/>
        <w:autoSpaceDE w:val="0"/>
        <w:widowControl/>
        <w:spacing w:line="300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Kimlardir «inson bolasiga butun yer yuzi vatan qilib berilgan, istagan joyida yashasin, istagan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joyiga borsin», deb ayyuhannos solayotgan bo‘lsa, o‘g‘il, inson bolasi vatansiz ahamiyat kasb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etolmasligini bildirmoqda edi. </w:t>
      </w:r>
    </w:p>
    <w:p>
      <w:pPr>
        <w:autoSpaceDN w:val="0"/>
        <w:autoSpaceDE w:val="0"/>
        <w:widowControl/>
        <w:spacing w:line="298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Boshqa kimlardir: «qaerda yashash qulay bo‘lsa o‘sha yerga borib yashash kerak», deb da’vo qilsa,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o‘g‘il, tushunchalarning va ruhning o‘sha yer odamlari ichiga singib yo‘q bo‘lib ketishi xavfini ham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anglagan edi. </w:t>
      </w:r>
    </w:p>
    <w:p>
      <w:pPr>
        <w:autoSpaceDN w:val="0"/>
        <w:autoSpaceDE w:val="0"/>
        <w:widowControl/>
        <w:spacing w:line="300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Biroq, ne ajabki, muqaddas tushunchalar ham turli-tuman bo‘laklarga bo‘lib tashlangan edi! Butun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olam muvozanat ichida bo‘lgandagina hamma narsa qadr-qimmat kasb etar, muvozanat buzilganida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qadr-qimmatlar ham o‘zgarib ketmoqdaydi. </w:t>
      </w:r>
    </w:p>
    <w:p>
      <w:pPr>
        <w:autoSpaceDN w:val="0"/>
        <w:autoSpaceDE w:val="0"/>
        <w:widowControl/>
        <w:spacing w:line="298" w:lineRule="exact" w:before="298" w:after="31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Darhaqiqat, odam bolasi dunyoga kelib o‘sib-unadi, yeydi-ichadi, ayyuhannos soladi, kibru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havoga, g‘ururga ketadi, lekin bir kuni qarabsizki, butun dunyoni alg‘ov-dalg‘ov qilaman degan odam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hayot sahnasidan sekingina, mute’gina bo‘lib chetga chiqadi, supuriladi. Bir kuni qarasangiz, to‘plagan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butun sarvatlariyu mulklari uning vujudida o‘sa boshlagan bittagina begona hujayra qarshisida ojiz,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o‘zi ham o‘sha xastalik changalida mo‘ltirab yotgan bo‘ladi. Tuzalishga hech qanday umid yo‘q,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dunyoning to‘rt burchida millionlab sog‘lom kishilar hayot zavqini surayotgan bir mahalda bu odam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qo‘rquv va dahshat ichra joni halak: mabodo... umr tugagan bo‘lsa-ya?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542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Daf’atan... hamma narsa daf’atan ro‘y beradi. Daf’atan kulfat eshik qoqadi, daf’atan zilzila ro‘y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beradi, daf’atan musibat mo‘ralaydi.... daf’atan jon chiqadi...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Lekin o‘g‘il unga, mangulikning ham bo‘laklab tashlanganini bildirmayaptimi!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Qadimda Oliy haqiqatga qo‘l ko‘targan va qiyomatgacha yer yuzida besamar daydishga mahkum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etilgan barhayot chol haqidagi afsonani esladi u. </w:t>
      </w:r>
    </w:p>
    <w:p>
      <w:pPr>
        <w:autoSpaceDN w:val="0"/>
        <w:autoSpaceDE w:val="0"/>
        <w:widowControl/>
        <w:spacing w:line="298" w:lineRule="exact" w:before="5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Yo‘q, umrboqiy chol bor-yo‘g‘i bir timsol, xolos. Timsolga aylanganidan keyin uning hayotda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yashab-yashamayotganining ham ahamiyati qolmagan. Ko‘rgan kunidan mamnun, ammo darbadar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bo‘lib yurgan qancha kishilar bor dunyoda? G‘oyalar va fikrlar orasida u qirg‘oqdan bu qirg‘oqqa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surilib yashayotganlar... o‘z qo‘nimini topolmasdan, bor hayoti hissiy va fikriy darbadarlikda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o‘tayotganlar... sevgiyu ishq deb darbadar bo‘lganlar... iste’dodini yo‘lga sololmaganlar... va hatto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ma’lum bir maqsadni o‘z oldiga qo‘yib, qat’iyatu sabot bilan olg‘a intilayotgan va shu holida ham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darbadarlikka mahkumlar... yoshlar.... qariyalar... ayollar.... darbadarlik darslari miyalariga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quyilayotgan beozoru beg‘ubor bolakaylar, jamalaksoch qizchalar... jannat ilinjida darbadarlikni kasb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qilib olgan zohidlar... tarix bo‘ylab sochilib ketgan xalqlaru elatlar...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6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Muborak kishiga qo‘l ko‘targan osiy ne sabab aynan darbadarlikka mahkum bo‘ldi? Ne sababdan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qo‘li shol, ko‘zi ko‘r, tili soqov bo‘lmadi? Ne sababdan unga aynan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darbadarlik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qismati ravo ko‘rildi? </w:t>
      </w:r>
    </w:p>
    <w:p>
      <w:pPr>
        <w:autoSpaceDN w:val="0"/>
        <w:autoSpaceDE w:val="0"/>
        <w:widowControl/>
        <w:spacing w:line="298" w:lineRule="exact" w:before="30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...Dunyoda ikki umriboqiy banda Tangri xohlagancha vaqt kezmoqda. Biri – Xizr alayhissalom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bo‘lsa, ikkinchisi – o‘sha umrzoq osiy. Zohiran ikkisi ham darbadar. Faqat biri Tangri taolo iroda etgan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botiniy yumushlarni bajarmoqda... ikkinchisi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besamar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daydir ekan, bu besamarlikdan murod ne?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Osiyligi tufayli olgan jazosi boisgina Tangriga va payg‘ambariga imon keltirgan ikkinchi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umriboqiyning hikmati, boz ustiga, uning odamzot naslidan ekani – yanada haybatliroq hikmat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emasmi? </w:t>
      </w:r>
    </w:p>
    <w:p>
      <w:pPr>
        <w:autoSpaceDN w:val="0"/>
        <w:autoSpaceDE w:val="0"/>
        <w:widowControl/>
        <w:spacing w:line="298" w:lineRule="exact" w:before="302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Kim bilsin... shu mahal balki dunyoning qaeridadir o‘sha bechora chol hanuz besamar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daydimoqda... va umrlari boqiy bo‘lmagan, ammo Abu Lahabdan ming bora og‘irroq gunohlarni sodir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etayotgan boshqa kishilarni ko‘rib, o‘z jazosining bu olamda berilganiga hamdu sanolar o‘qiyotgan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bo‘lsa ne ajab? </w:t>
      </w:r>
    </w:p>
    <w:p>
      <w:pPr>
        <w:autoSpaceDN w:val="0"/>
        <w:autoSpaceDE w:val="0"/>
        <w:widowControl/>
        <w:spacing w:line="298" w:lineRule="exact" w:before="298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Insoniyat tarixi – darbadarlik tarixi hamdir. Borar yerlarini yo‘qotib, to avlodlar almashguniga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qadar sahrodan chiqa olmay kezgan bir qavmdan to qiyomatga qadar dunyo kezib qiladigan ishi «Hech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narsa, hech narsa va faqat hech narsa» bo‘lgan daydi chol hamda u bilan to‘qnash kelishi bashorat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berilgan Dajjol... bularning bari timsollarga aylanib, xalqlar va millatlarning ongiga xitob qilmoqda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edi.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Biroq, mahshargacha hali ancha vaqt bor. Hozircha esa... </w:t>
      </w:r>
    </w:p>
    <w:p>
      <w:pPr>
        <w:autoSpaceDN w:val="0"/>
        <w:autoSpaceDE w:val="0"/>
        <w:widowControl/>
        <w:spacing w:line="318" w:lineRule="exact" w:before="28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...guruh-guruh kishilar hanuz qo‘llarida qurol bilan to‘qnash kelmoqdalar, har ikki tomon ham </w:t>
      </w:r>
    </w:p>
    <w:p>
      <w:pPr>
        <w:autoSpaceDN w:val="0"/>
        <w:autoSpaceDE w:val="0"/>
        <w:widowControl/>
        <w:spacing w:line="318" w:lineRule="exact" w:before="0" w:after="0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vatan uchun, din uchun, imon uchun deya qon to‘kmoqda. </w:t>
      </w:r>
    </w:p>
    <w:p>
      <w:pPr>
        <w:autoSpaceDN w:val="0"/>
        <w:autoSpaceDE w:val="0"/>
        <w:widowControl/>
        <w:spacing w:line="318" w:lineRule="exact" w:before="28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...hanuzgacha ba’zi insonlar atrofdagi hamma narsaning tengi yo‘q mo‘‘jiza ekanini fikrlab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ko‘rmasdan... daryoda oqib kelgan bir toshdagi, bir qo‘yning yungidagi, bir tovuqning tuxumidagi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tasodifiy naqshlar muqaddas yozuvlarni eslatgani boisgina guruh-guruh bo‘lib imonga kirmoqda va </w:t>
      </w:r>
    </w:p>
    <w:p>
      <w:pPr>
        <w:autoSpaceDN w:val="0"/>
        <w:autoSpaceDE w:val="0"/>
        <w:widowControl/>
        <w:spacing w:line="318" w:lineRule="exact" w:before="0" w:after="312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aynan shu tarzda, guruh-guruh chiqib ketmoqdalar...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318" w:lineRule="exact" w:before="524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Hozir ham odamlar ziyoratga goh-goh borib turadigan Bobo Toshbaqa maqbarasining </w:t>
      </w:r>
    </w:p>
    <w:p>
      <w:pPr>
        <w:autoSpaceDN w:val="0"/>
        <w:autoSpaceDE w:val="0"/>
        <w:widowControl/>
        <w:spacing w:line="318" w:lineRule="exact" w:before="0" w:after="0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gujumlaridan hanuz suv tomchilab turibdi. </w:t>
      </w:r>
    </w:p>
    <w:p>
      <w:pPr>
        <w:autoSpaceDN w:val="0"/>
        <w:autoSpaceDE w:val="0"/>
        <w:widowControl/>
        <w:spacing w:line="318" w:lineRule="exact" w:before="278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Mangu barhayotlar makoni deb nom olgan shahri Haybar esa, aynan shu maqbara yaqinida </w:t>
      </w:r>
    </w:p>
    <w:p>
      <w:pPr>
        <w:autoSpaceDN w:val="0"/>
        <w:autoSpaceDE w:val="0"/>
        <w:widowControl/>
        <w:spacing w:line="318" w:lineRule="exact" w:before="0" w:after="0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joylashgan edi, degan taxminlar bor... </w:t>
      </w:r>
    </w:p>
    <w:p>
      <w:pPr>
        <w:autoSpaceDN w:val="0"/>
        <w:autoSpaceDE w:val="0"/>
        <w:widowControl/>
        <w:spacing w:line="298" w:lineRule="exact" w:before="618" w:after="0"/>
        <w:ind w:left="3456" w:right="3168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BOBO TOSHBAQA MAQBARASI.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HIJRATNING 190-YILI. </w:t>
      </w:r>
    </w:p>
    <w:p>
      <w:pPr>
        <w:autoSpaceDN w:val="0"/>
        <w:autoSpaceDE w:val="0"/>
        <w:widowControl/>
        <w:spacing w:line="300" w:lineRule="exact" w:before="28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...Uzorida Alloh kalimasi bo‘lgan toshbaqaning paydo bo‘lishi xabari bir mo‘‘jiza yanglig‘ yashin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tezligida tarqaldi. Odatda mo‘‘jizalar va g‘ayrioddiy narsalar qandaydir ulkan bir hodisaning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boshlanishidan darak berib namoyon bo‘ladi. Toshbaqa ham nimaningdir darakchisi ekani ayon. </w:t>
      </w:r>
    </w:p>
    <w:p>
      <w:pPr>
        <w:autoSpaceDN w:val="0"/>
        <w:autoSpaceDE w:val="0"/>
        <w:widowControl/>
        <w:spacing w:line="346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Biroq,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nimaning? </w:t>
      </w:r>
    </w:p>
    <w:p>
      <w:pPr>
        <w:autoSpaceDN w:val="0"/>
        <w:autoSpaceDE w:val="0"/>
        <w:widowControl/>
        <w:spacing w:line="298" w:lineRule="exact" w:before="30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Somon amirining askari toshbaqani qirq kun qidirdi, lekin topolmadi. Umuman, bu maxluqning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paydo bo‘lishi naqadar hayratangiz va mo‘‘jizakor bo‘lsa, goh ko‘rinib-ko‘rinmasligi ham shu tarz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hayratlanarli edi. </w:t>
      </w:r>
    </w:p>
    <w:p>
      <w:pPr>
        <w:autoSpaceDN w:val="0"/>
        <w:autoSpaceDE w:val="0"/>
        <w:widowControl/>
        <w:spacing w:line="298" w:lineRule="exact" w:before="30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Mish-mishlar esa urchib boraverdi. Bahorning o‘rtalariga borib, Sanginak devori xarobalari yonida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 cho‘pondan xabar keldi. Aytishicha,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toshbaqani uzun bo‘yli, sochlari yelkasigacha o‘sib tushgan,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yalangoyoq bir odam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yetaklab yurgan ekan. </w:t>
      </w:r>
    </w:p>
    <w:p>
      <w:pPr>
        <w:autoSpaceDN w:val="0"/>
        <w:autoSpaceDE w:val="0"/>
        <w:widowControl/>
        <w:spacing w:line="300" w:lineRule="exact" w:before="298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Somon amiri shon-shuhratni yaxshi ko‘radigan odam edi. Bu beozor maxluqning saroyga olinishi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albatta uning obro‘sini oshirardi. Darhol askar yuborildi, borganlar haqiqatan ham devor xarobalari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yonida g‘alati toshbaqani topishdi, lekin cho‘pon aytgan noma’lum kishini uchratishmadi. Aslida o‘sha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sirli odam haqidagi gap-so‘zlarning o‘zi shubhaliroq edi: toshbaqaday imillovchi maxluqni kim ham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yetaklab yurardi?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Mo‘‘jizaga atab maxsus bir xona bino qilindi, uning sahni marmardan edi, jilo berilgan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marmarlardan hovuzcha ham yasab qo‘yilgan edi. Toshbaqa ana shu xonaga joylashtirildi. </w:t>
      </w:r>
    </w:p>
    <w:p>
      <w:pPr>
        <w:autoSpaceDN w:val="0"/>
        <w:autoSpaceDE w:val="0"/>
        <w:widowControl/>
        <w:spacing w:line="298" w:lineRule="exact" w:before="302" w:after="0"/>
        <w:ind w:left="1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Qo‘shnilarga qarshi urushlarning maslahatlari, saltanat mashvaratlari aynan shu joyda o‘tkazilar,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mo‘‘jiza toshbaqa esa muqaddas naqshlarini ko‘z-ko‘z qilgancha, asriy sokinligi ila go‘yo gap-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so‘zlarga quloq solayotganday, bu yerda qilingan duolarning ijobat bo‘lishiga sababchiday edi. </w:t>
      </w:r>
    </w:p>
    <w:p>
      <w:pPr>
        <w:autoSpaceDN w:val="0"/>
        <w:autoSpaceDE w:val="0"/>
        <w:widowControl/>
        <w:spacing w:line="300" w:lineRule="exact" w:before="296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Darhaqiqat, toshbaqa daragini eshitgan kishilar butun tevarakdan oqib kela boshladilar. Arab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yozuvini uncha-muncha tushunadiganroqlar uni ko‘rib sarosimaga tushdilar. Hatto ko‘zlarida duv-duv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yosh ila faryod urganlar bo‘ldi. Yuzlab kishilar shu toshbaqa tufayli imonga kelib, Alloh taoloning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diniga kirdilar. Bularning bari amirga xush yoqar, farog‘at baxsh etar va o‘zini hatto sohibqiron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Iskandarday xayol qilar edi. </w:t>
      </w:r>
    </w:p>
    <w:p>
      <w:pPr>
        <w:autoSpaceDN w:val="0"/>
        <w:autoSpaceDE w:val="0"/>
        <w:widowControl/>
        <w:spacing w:line="300" w:lineRule="exact" w:before="296" w:after="31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Boz ustiga, g‘oyatda uzoq umr ko‘radigan va odamni hayiqtiradigan qismat sohibi bo‘lmish bu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maxluq kishida falsafiy xayollarni ham uyg‘otardi. Chunki u o‘zining qismatini ortmoqlab yurgan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kishilarni eslatardi. Yoxud gunohlari yelkasiga yuklanganlarning timsoli bo‘lishi ham mumkin – balki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qiyomat kunida kimlardir o‘z gunohlarini yelkasida xuddi shu beozor maxluq singari ortib yurar?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4"/>
        <w:gridCol w:w="5434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8" w:bottom="344" w:left="558" w:header="720" w:footer="720" w:gutter="0"/>
          <w:cols w:space="720" w:num="1" w:equalWidth="0"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300" w:lineRule="exact" w:before="542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Gunohlaridan ham ko‘ra... ilmlarini deyish balki to‘g‘riroq bo‘lar? Chunki, barcha xalqlarda va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barcha zamonlarda toshbaqaga donishmandlik ramzi o‘laroq ta’rif berib kelinmoqda-ku? Ilmlarini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yelkasiga ortmoqlab yurgan, ammo u ilmlardan samar topmaydigan, g‘oyat uzoq umr ko‘radigan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imillovchi bir jonzot... </w:t>
      </w:r>
    </w:p>
    <w:p>
      <w:pPr>
        <w:autoSpaceDN w:val="0"/>
        <w:autoSpaceDE w:val="0"/>
        <w:widowControl/>
        <w:spacing w:line="300" w:lineRule="exact" w:before="300" w:after="0"/>
        <w:ind w:left="1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Sha’bonning boshlarida toshbaqaga nimadir bo‘ldi, u ovqat yemay qo‘ydi. O‘tlarning turli-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tumanini oldiga solib ko‘rdilar, suvini almashtirdilar. Hatto hovuzga muqaddas buloq suvidan ham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quydilar – toshbaqa qarab qo‘ymadi. G‘amgin nigohini bir nuqtaga tikkancha qimir etmay yotaverdi.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Uning g‘amginligining, bunday qismat ila yaratilishining boisini ochiq-ravshan qilib izohlab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beradigan bironta kimsa topilmadi. </w:t>
      </w:r>
    </w:p>
    <w:p>
      <w:pPr>
        <w:autoSpaceDN w:val="0"/>
        <w:autoSpaceDE w:val="0"/>
        <w:widowControl/>
        <w:spacing w:line="300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Nihoyat, bu hodisa ham dunyodagi barcha hodisalar singari yakun topdi – bir kun tongda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mashvaratxonaga kirganlar tabiat qonunlariga zid o‘laroq paydo bo‘lgan toshbaqaning jon taslim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qilganini ko‘rdilar. Odamlar uni ko‘mishga kelganida ikkilana-ikkilana, hurmat-ehtiromini joyiga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keltirib, bir tepalik ustiga ko‘mib, ustiga tug‘ qadab qo‘ydilar. </w:t>
      </w:r>
    </w:p>
    <w:p>
      <w:pPr>
        <w:autoSpaceDN w:val="0"/>
        <w:autoSpaceDE w:val="0"/>
        <w:widowControl/>
        <w:spacing w:line="300" w:lineRule="exact" w:before="296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Yillar o‘tib, toshbaqa haqiqatini biladigan avlod dunyodan o‘tib ketdi. Keyingi avlod esa faqatgina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rivoyatlardan eshitib katta bo‘ldi. Toshbaqa ko‘milgan yerdan bir daraxt o‘sib chiqdi, gujumga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o‘xshagani bilan uning barglaridan suv tomchilab turardi, lekin bu suv achchiq hamda taxir bo‘lgani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bois lab ho‘llashga ham yaramadi.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Suvsiz, qurg‘oqchil bir yerdan daraxt o‘sib chiqqani bejiz emas, shu bois kishilar u yerga borib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hojatlarini so‘ray boshladilar, gujum shoxlariga turli lattalarni bog‘ladilar. Ishonuvchan kimdir esa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toshlarni qalashtirib bir daxma qurdi, o‘zi esa u yerning shayxi bo‘lib oldi. Keyingi yillarda u yer Bobo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Toshbaqa maqbarasi deb ataladigan bo‘ldi, toshbaqaparastlar ko‘paydi. </w:t>
      </w:r>
    </w:p>
    <w:p>
      <w:pPr>
        <w:autoSpaceDN w:val="0"/>
        <w:autoSpaceDE w:val="0"/>
        <w:widowControl/>
        <w:spacing w:line="298" w:lineRule="exact" w:before="302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Avomning, ayniqsa harbu zarblarda umrini o‘tkazgan ko‘chmanchi kishilarning e’tiqodlarini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tushunish qiyin emas – ularning bu e’tiqodining zamirida ham Allohga o‘ziga xos muhabbat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yashirindir. Tegradagi mo‘‘jizalar kishining aqlu shuuriga xitob qila boshlashi uchun muayyan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bilim hamda daraja lozim. Avom kundalik hodisalarni tug‘ilganidan buyon ko‘ra-ko‘ra ko‘nikib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ketgani uchun ham, g‘ayriodatiy holatgina uning ongiga qattiq ta’sir qiladi. Tegradagi har bir narsa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«mana-man»deb qichqirib tursa-da, kishilar bu nidolarni eshitmaydilar, ammo qalblari g‘ayriodatiy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narsadan darhol qo‘rquvga tushadi. G‘ayriodatiy holat bir narsaning darakchisi ekanini sezadi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kishining qalbi.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Odamlar u yerga kelib, chiroq yoqadigan va hojatlarini so‘raydigan bo‘ldilar. </w:t>
      </w:r>
    </w:p>
    <w:p>
      <w:pPr>
        <w:autoSpaceDN w:val="0"/>
        <w:autoSpaceDE w:val="0"/>
        <w:widowControl/>
        <w:spacing w:line="298" w:lineRule="exact" w:before="300" w:after="0"/>
        <w:ind w:left="10" w:right="24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...Bobo Toshbaqa maqbarasi Marv yaqinida degan taxminlar bor. Aynan shu atrofda Somon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shahrining qoldiqlarining topilishi ham buni isbotlamoqda edi. Somon shahri esa arablar Shahri Haybar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deb nom bergan, odam bolasining ko‘zidan yashiringan saodat shahri yonida ekani tarixdan ma’lum. </w:t>
      </w:r>
    </w:p>
    <w:p>
      <w:pPr>
        <w:autoSpaceDN w:val="0"/>
        <w:autoSpaceDE w:val="0"/>
        <w:widowControl/>
        <w:spacing w:line="360" w:lineRule="exact" w:before="554" w:after="0"/>
        <w:ind w:left="0" w:right="410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SHAHRI HAYBAR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80" w:after="31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Poyonsiz sariq qumlar aro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shamol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tentiraydi. To‘zg‘itadi, aylantirib-sochib o‘ynaydi, sho‘xlik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qiladi.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542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Bahorda bu hadsiz sahroda yomg‘irlar yog‘adi, qumlar jo‘shib-jonlanadi, rango-rang maysalar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gilamday bo‘lib, epkinlarda to‘lqinlanadi. </w:t>
      </w:r>
    </w:p>
    <w:p>
      <w:pPr>
        <w:autoSpaceDN w:val="0"/>
        <w:autoSpaceDE w:val="0"/>
        <w:widowControl/>
        <w:spacing w:line="300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Saratonning qizg‘ish, yallig‘lanuvchi jazirama osmonida goh-goh jonzotlarni umidlantirib, oq va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kulrang bulutlar adashib kelib qoladi. Qum aro unib chiqqanu ipday holida sarg‘ayib-quvragan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giyohlar olov epkinida hilpillaydi.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46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Besh yildirki, bu sahro barxanlari aro bir tadqiqotchi afsonaviy mangulik shahrini izlab kun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o‘tkazadi. </w:t>
      </w:r>
    </w:p>
    <w:p>
      <w:pPr>
        <w:autoSpaceDN w:val="0"/>
        <w:autoSpaceDE w:val="0"/>
        <w:widowControl/>
        <w:spacing w:line="300" w:lineRule="exact" w:before="298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Yuzlarcha chaqirim sharqda qozoq cho‘ponlarining o‘tovlari bor. U yerga eski-tuski arobalardan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tashqari, haftada bir ko‘chma do‘kon ham kelib turadi. Ko‘chma do‘kon tadqiqotchining homiylaridan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yegulik, suv, shirin hidli qog‘oz sochiqlargacha olib keladi, kuchli «Toyota Lendkruzer» haftada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qozoq o‘toviga borib-kelib turadi. Chodirda quyosh harorati bilan ishlaydigan mitti elektr generatori,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sun’iy yo‘ldosh antennasi va kichkina noutbukkacha – hamma narsa hoziru nozir.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Dunyoda ikkita yashirin shahar bor. Biri – taxminan Bobil hududlarida ko‘klarga ko‘tarilgan Bog‘i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Eram bo‘lsa, ikkinchisi – Osiyo cho‘llarida inson bolasi ko‘zidan nihon Haybar shahri... </w:t>
      </w:r>
    </w:p>
    <w:p>
      <w:pPr>
        <w:autoSpaceDN w:val="0"/>
        <w:autoSpaceDE w:val="0"/>
        <w:widowControl/>
        <w:spacing w:line="300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Har ikki shahar ham insonlar ko‘ziga o‘qtin-o‘qtin ko‘rinib turadi. Ba’zan bir necha daqiqa, ba’zan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 necha soatga aniq-oydin ko‘rinadi. Eram bog‘lari aslida afsonaviy Hefsimaniya osma ko‘shklaridir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degan da’volar, yer yuzida jannat muqobilini bino qilishga urinilgani uchun ham osmonu falakka olib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chiqib ketilgan yoxud qay bir siru sinoat ila insonlar ko‘zidan yashirilgan, deganga o‘xshash fikrlar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necha yuz yilki, olimlarni va qiziquvchilarni sahrolarda besamar kezishga undaydi. </w:t>
      </w:r>
    </w:p>
    <w:p>
      <w:pPr>
        <w:autoSpaceDN w:val="0"/>
        <w:autoSpaceDE w:val="0"/>
        <w:widowControl/>
        <w:spacing w:line="300" w:lineRule="exact" w:before="298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Umriboqiy va mas’ud odamlar makoni bo‘lmish abadiyat shahri – Haybar haqida esa tadqiqotchilar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ixtiyorida juda oz manba bor. Bu manbalardan birida unga «Iskandar devori ortidagi shahar» deb ta’rif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berilgan. Boshqasida esa fozillar shahri deb nomlangan. Yana, andalusiyalik bir o‘rta asr sayyohining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qisqa taassurotlari. Bor-yo‘g‘i shu, xolos.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...Bu shahar chinlarning xangzu (changzu) qabilasining bosqini paytida g‘oyib bo‘lgan, degan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taxmin bor. Biroq, u mahallar shaharning nomi boshqa bo‘lgan, Haybar ismini unga arablar berganlar.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Alloh taolo yuborgan haq din g‘alabasining timsoli bo‘lmish bu shahar nomini istilo qilingan boshqa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o‘lkadagi boshqa bir shaharga berishga va ikkinchi, soxta Haybarni bunyod qilishga undagan narsa,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balki o‘sha g‘alaba uyg‘otgan faxru sururdir? Bilish qiyin... Lekin, miloddan bir necha asr avval bu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tuproqlarga boshqa dushman – xangzular hujum qilgani ham haqiqat. Ikki madaniyat to‘qnash kelgani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on, aslida insoniyatga ulug‘ mutafakkirlarni yetishtirib bergan bu qabilalarning vahshati qadim elatlar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uchun qo‘rqinch bo‘lib tuyulgani bor gap. Uzun o‘rilgan sochlarini hilpiratib, qiyqira-qiyqira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kelayotgan xangzuning qiyofasi, ya’juj-ma’juj kelayotir, degan xayolga yetaklashi tabiiy. Biroq,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ya’jujlar va keyingilar – arab rivoyatlari, haqiqiy rivoyatlar esa ularning soyasida qolib ketgan. </w:t>
      </w:r>
    </w:p>
    <w:p>
      <w:pPr>
        <w:autoSpaceDN w:val="0"/>
        <w:autoSpaceDE w:val="0"/>
        <w:widowControl/>
        <w:spacing w:line="298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 – farovon, obod, adolat shahri bo‘lgan. Xalq, xangzu timsolida bostirib kelayotgan jaholat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qarshisida ne qilarini bilmay dovdirab qolgan mahal. Hali-hozir ular shaharga yopiriladilar. Hatto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otlarining tuyoqlari ostidan ko‘tarilgan changu to‘zon ham ko‘rina boshladi. </w:t>
      </w:r>
    </w:p>
    <w:p>
      <w:pPr>
        <w:autoSpaceDN w:val="0"/>
        <w:autoSpaceDE w:val="0"/>
        <w:widowControl/>
        <w:spacing w:line="298" w:lineRule="exact" w:before="300" w:after="312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O‘sha mahal biyobon ichidan ikki kishi chiqib keladi. Biri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uzun bo‘yli, sochlari yelkasigacha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o‘sgan, yalangoyoq,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ikkinchisi esa nuroniy bir chol edi. Yalangoyoq odam shaharning kunchiqish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tomonidan keladi, tepalik ustiga chiqib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hech narsa qilmasdan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o‘tiradi. Chol kunbotish tomonidan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298" w:lineRule="exact" w:before="24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keladi, shaharning eng baland maqbarasi ustiga chiqadi, Ko‘k Tangrisiga hamdu sanolar aytadi. Shu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qadar uzoq ibodat qiladiki, tizzalari shilinadi. Qo‘llari qotib qoladi. </w:t>
      </w:r>
    </w:p>
    <w:p>
      <w:pPr>
        <w:autoSpaceDN w:val="0"/>
        <w:autoSpaceDE w:val="0"/>
        <w:widowControl/>
        <w:spacing w:line="298" w:lineRule="exact" w:before="5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Shundan so‘ng nima yuz berganini hech kim bilmaydi. Shahardagilar hech narsani sezmaydilar.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Mana hozir yetib kelib devorlarni va darvozalarni buzishi, hayqira-hayqira erkaklarni va keksalarni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o‘ldirib, bolalarni va ayollarni asir olishi kutilgan askardan darak bo‘lmaydi. Hatto chang-to‘zon ham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ko‘zdan g‘oyib bo‘ladi.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...Xangzu lashkarboshisi Haybarni yetti kun izlaydi. Yettinchi kuni u kunbotar tomonda namoyon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bo‘ladi. Mo‘rilardan osmonga ko‘tarilayotgan tutun, yonbag‘irlarda o‘tlab yurgan qo‘y-qo‘zilargacha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aniq ko‘rinadi. </w:t>
      </w:r>
    </w:p>
    <w:p>
      <w:pPr>
        <w:autoSpaceDN w:val="0"/>
        <w:autoSpaceDE w:val="0"/>
        <w:widowControl/>
        <w:spacing w:line="300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Lashkar tun bo‘yi yo‘l bosadi. Subh yuz ko‘rsatganida ufqda hech qanaqa shahar qiyofasi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ko‘rinmas edi. Xangzular hangu mang bo‘lib qoladilar. So‘ngra esa,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«bu ko‘rganlarimiz sarob»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, deb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ortga qaytadilar. Sarobiy shahar haqidagi hikoyalar xangzu sulolasi solnomalaridan o‘rin oladi va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bizgacha yetib keladi. </w:t>
      </w:r>
    </w:p>
    <w:p>
      <w:pPr>
        <w:autoSpaceDN w:val="0"/>
        <w:autoSpaceDE w:val="0"/>
        <w:widowControl/>
        <w:spacing w:line="300" w:lineRule="exact" w:before="298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...Ko‘hna Sharq har doimo siru sinoatlarga to‘la bo‘lib kelgan, lekin o‘z sirlarini hammaga ham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ochavermaydi, degan haqiqat butun dunyoga o‘rnashib qolgan. «Sharq sirlari» degan iboraning o‘ziyoq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kishilarni andak cho‘chitsa, andak sarosimaga soladi, hayiqtiradi, qiziqtiradi va beixtiyor jiddiy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tortishga undaydi. Hazrat Sulaymon tilsimlarining Sharqda ekani, ifritlaru gapiruvchi qum-toshlar,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ko‘zdan nihon shaharlaru qishloqlar, abadiy lashkarlar, tushunarsiz, ammo go‘zal naqshlar... o‘rta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asrlardagi mahdudlik va johillik botqog‘ida uyg‘onolmay ingragan Yevropa uchun xaloskor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xayolotday tuyulishi turgan gap. </w:t>
      </w:r>
    </w:p>
    <w:p>
      <w:pPr>
        <w:autoSpaceDN w:val="0"/>
        <w:autoSpaceDE w:val="0"/>
        <w:widowControl/>
        <w:spacing w:line="346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 bois ham ushbu satrlardan aynan sirlar va tilsimlar ruhi ufurib turadi. </w:t>
      </w:r>
    </w:p>
    <w:p>
      <w:pPr>
        <w:autoSpaceDN w:val="0"/>
        <w:autoSpaceDE w:val="0"/>
        <w:widowControl/>
        <w:spacing w:line="300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Sayyoh bu mavzuni chuqur o‘rgangan edi. Toki Chin hoqonlari sulolalarining Osiyoga bosqinidan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tortib arab istilosi davridagi ilmiy va she’riy manbalargacha shoyon qiziqish bilan o‘qib, manbalardagi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ma’lumotlarni bir joyga to‘plagach, osmoni yal-yal yonadigan, qora uzumlarini oqish to‘zon pardasi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qoplaydigan bu sirli yurtdagi afsona va rivoyatlarni ham o‘rganishga ahd qildi. Besh yil davomida 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qadimiy Somon shahrining xarobalarining o‘rnini topishga muyassar bo‘ldi, Kushon podshohligi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davrida uchramagan rivoyatlarning aynan arablar istilosidan keyingi davrda ko‘payganiga e’tibor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qaratdi, turli cho‘l xayolotlari, marvlik Hakim yoxud niqob tutgan bo‘yoqchi haqidagi taxminlarni ham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o‘rgandi. </w:t>
      </w:r>
    </w:p>
    <w:p>
      <w:pPr>
        <w:autoSpaceDN w:val="0"/>
        <w:autoSpaceDE w:val="0"/>
        <w:widowControl/>
        <w:spacing w:line="300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...Insonlar ko‘zidan nihon bu shahar o‘z sirlarini ochavermagach, toqati toq bo‘lgan sayyoh eng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baland tepaga chiqadi va munojot qiladi. «Men u fazilatlar shahriga umrimning besh yilini berdim»,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deydi u. «Besh yil davomida shu biyobonda kun kechirdim. Shamollarning ovoziga quloq tutdim, qora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sovuqlardanu bahoriy iforlardan daragini so‘radim, qumlar aro besh yil darbadar kezdim, biroq bari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zoe ketdi. Ey, munojoti bilan Tangri marhamatiga sazovor bo‘lgan zot! Men bir majusiyman, sening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kimligingni, ismu zotingni bilmayman. Biroq, modomiki Tangri Taolo menday bir gunohkor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bandasining iltijosini qabul etmas ekan, Uning huzurida yuksakroq darajaga erishgan sening duoingni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qabul aylar? Yashirin u shaharni duoing bois bir ko‘ray, faqatgina bir bora ko‘rsam bas!!!» </w:t>
      </w:r>
    </w:p>
    <w:p>
      <w:pPr>
        <w:autoSpaceDN w:val="0"/>
        <w:autoSpaceDE w:val="0"/>
        <w:widowControl/>
        <w:spacing w:line="298" w:lineRule="exact" w:before="296" w:after="61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Ajabo, bu iltijolardan ruhi yengillashgan sayyoh shu kuni xotirjam va yengil orom uyqusiga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cho‘madi, uyqu aro esa kimdir uni uyg‘otadi. Ko‘zini ochganida ufqdan quyosh yal-yal yonib chiqib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kelmoqda edi. Quyoshning yallig‘lari aro u qo‘l uzatsa yetgulik masofada shahri abadiyani ko‘radi.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298" w:lineRule="exact" w:before="246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Shahar shu qadar ochiq-oydin namoyon bo‘lgan ediki, o‘ynoqi cho‘l shamolining yengil epkinida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devoridan shuvillab to‘kilgan tuproqqacha aniq ko‘rinardi. Ulkan, baland darvozasi qalin devorlar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orasiga mustahkam qilib o‘rnatilgan edi. Sayyoh bu zuhurotdan sarosimaga tushib qoladi, o‘ziga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kelgach, saodat devorlari ortida yashayotgan xurram kishilarni ko‘rish hayajonida, shosha-pisha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darvoza tomonga yuguradi...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...Sayyoh o‘z yurtiga qaytgach, Osiyoda ko‘rgan-bilganlari haqida «Mening shahri Haybarim»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degan xotira kitobini yozadi. </w:t>
      </w:r>
    </w:p>
    <w:p>
      <w:pPr>
        <w:autoSpaceDN w:val="0"/>
        <w:autoSpaceDE w:val="0"/>
        <w:widowControl/>
        <w:spacing w:line="300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«Tushlar, follar va qur’alar ertangi kunning qanotlarida muallaq turuvchi narsalardir, – deydi u. –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 muallaqlar yo‘yilgan tomoniga qarab o‘zgarish xususiyatiga egadirlar. Abadiyat shahri ham ana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shunday xususiyatli shahardir. U yerga kim qaysi niyatda borsa, o‘sha niyatiga ko‘ra zuhur etadi.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Mening niyatim u yerdagi boqiylikning sabablarini o‘rganish emas edi... u yerda yashash va kamolot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darajalariga erishish ham emas edi... topsam bas edi... aynan aytganimday, uni topish menga nasib etdi,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biroq, topganlarim sahroning sariq qumi kabi barmoqlarim orasidan shuvillab to‘kildi... topganim bilan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topmaganim orasida farq qolmadi... Lekin, bu voqea mening sokin hayotimni ostin-ustin qilib yubordi,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barcha bilganlarim va tasavvurlarim tamomila o‘zgarib ketdi, hayotimga timsollar va ishoratlarning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girdoblari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bo‘ron yanglig‘ ufurilib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kirib keldi...» </w:t>
      </w:r>
    </w:p>
    <w:p>
      <w:pPr>
        <w:autoSpaceDN w:val="0"/>
        <w:autoSpaceDE w:val="0"/>
        <w:widowControl/>
        <w:spacing w:line="298" w:lineRule="exact" w:before="618" w:after="0"/>
        <w:ind w:left="2736" w:right="2304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«MENING SHAHRI HAYBARIM» KITOBINING </w:t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SO‘NGGI BOBIDAN PARCHA </w:t>
      </w:r>
    </w:p>
    <w:p>
      <w:pPr>
        <w:autoSpaceDN w:val="0"/>
        <w:autoSpaceDE w:val="0"/>
        <w:widowControl/>
        <w:spacing w:line="300" w:lineRule="exact" w:before="28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«...Ha, bu voqea mening sokin hayotimni ostin-ustin qilib yubordi, barcha bilganlarim va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tasavvurlarim tamomila o‘zgarib ketdi, hayotimga timsollar va ishoratlarning girdoblari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bo‘ron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yanglig‘ ufurilib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kirib keldi... chunki men azaldan orzu qilgan narsalarimning puch ekanini va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ahamiyat bermaganim narsalarning g‘oyatda qadrli ekanini aynan shu – abadiy saodat shahriga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kirganimda anglab yetdim.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...Shaharning ko‘chalariga qora marmar yotqizilgan, yo‘laklar ustini qalin chang va qurib, taqirga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aylangan loy qatlami qoplagan edi. Bu, balki yomg‘irlarning ishimikin? Qalin chang ustiga yoqqan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yomg‘ir loy hosil qilganu ustiga yana chang o‘tirgan, shu tariqa quruq qatlam yuzaga kelgan... Lekin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devorlarni ham g‘ubormi, changmi qoplab olgan. Hech qaerda odam sharpasi ko‘rinmas edi. </w:t>
      </w:r>
    </w:p>
    <w:p>
      <w:pPr>
        <w:autoSpaceDN w:val="0"/>
        <w:autoSpaceDE w:val="0"/>
        <w:widowControl/>
        <w:spacing w:line="298" w:lineRule="exact" w:before="302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 shaharda binolar qalashtirilib, bir-birining ustiga mingashtirilib qurilgan edi. Bizlar ko‘nikkan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me’moriy go‘zallik degan narsadan asar ham yo‘q, kichkina eshikchalar hayhotday binolarning ost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qismida qing‘ir-qiyshiq bo‘lib ko‘zga tashlanar, kichkina kulbachalarning devorlarida esa ulkan va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qiyshiq darchalar bor edi. Men ko‘chalarni ko‘rib ham hayratga tushdim, bu shaharchadagi bironta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ko‘cha, bironta bino mulohaza bilan qurilmabdi. G‘aroyiblik aqlni shoshirardi, mangu barhayot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insonlar yashaydigan shodu xurramlik shahrining bunday bo‘lishi aqlga sig‘masdi. </w:t>
      </w:r>
    </w:p>
    <w:p>
      <w:pPr>
        <w:autoSpaceDN w:val="0"/>
        <w:autoSpaceDE w:val="0"/>
        <w:widowControl/>
        <w:spacing w:line="298" w:lineRule="exact" w:before="298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Ko‘chalar bo‘ylab o‘tib borarkanman, oddiy kishilik hayotining bironta nishonasini ko‘rmadim. Na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bolalarning shodon qichqirishlari, na kulgilar, na musiqa... Nainki ovoz, odam sharpasining o‘zi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ko‘rinmasdi. Go‘yo mangu odamlar bu shaharni tashlab qaylargadir chiqib ketishganga o‘xshardi.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Balki yer ostida qasrlar qurishgan va o‘sha yerda yashashayotgandir? Biroq yer usti turganida, yer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ostida yashashning ne ma’nisi bor? Daraxtlarning yaproqlari oz edi, ba’zilarining shoxlariga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gala-gala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>qop-qora chumchuqlar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qo‘nib olishgan bo‘lib, ular na ovoz chiqarar, na don-dun terar, faqat </w:t>
      </w:r>
    </w:p>
    <w:p>
      <w:pPr>
        <w:autoSpaceDN w:val="0"/>
        <w:autoSpaceDE w:val="0"/>
        <w:widowControl/>
        <w:spacing w:line="318" w:lineRule="exact" w:before="0" w:after="312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sinchiklab boqishgancha, meni jimgina kuzatishar edi.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300" w:lineRule="exact" w:before="542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Hammayoqda yovvoyi o‘tlar o‘sib yotardi, ajabo, bular ham mangu o‘tlarmikin, degan xayolga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bordim va birining yaprog‘ini yulqab oldim, sal o‘tmay yaproq so‘ligach, nimagadir yengil tortib, yana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olg‘a ilgariladim. </w:t>
      </w:r>
    </w:p>
    <w:p>
      <w:pPr>
        <w:autoSpaceDN w:val="0"/>
        <w:autoSpaceDE w:val="0"/>
        <w:widowControl/>
        <w:spacing w:line="300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Shahar oxiriga yaqinlashgunimga qadar yarim soatcha vaqt o‘tdi. Nimadir sodir bo‘lishini aqlim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sezib-payqab turardi. Bir yerda yarim aylana shaklida yerga botgan ko‘hna ark ko‘rdim, engashib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qarasam, qop-qora suv yaltirab oqmoqda edi, suv labida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bahaybat toshbaqa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ham bor edi, uning ko‘zi </w:t>
      </w:r>
    </w:p>
    <w:p>
      <w:pPr>
        <w:autoSpaceDN w:val="0"/>
        <w:autoSpaceDE w:val="0"/>
        <w:widowControl/>
        <w:spacing w:line="318" w:lineRule="exact" w:before="0" w:after="0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>ko‘r bo‘lib, uzoridagi naqshlari muqaddas yozuvlarni eslatardi...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Shahar tugaganida esa, katta yalanglikda bir to‘da odamlar ko‘rindi! </w:t>
      </w:r>
    </w:p>
    <w:p>
      <w:pPr>
        <w:autoSpaceDN w:val="0"/>
        <w:autoSpaceDE w:val="0"/>
        <w:widowControl/>
        <w:spacing w:line="300" w:lineRule="exact" w:before="296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Bular qarovsiz alfozda, jim o‘tirar edilar. Ba’zilari yerga allaqanday shakllar chizardilar,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shakllarning ma’nosi yo‘q edi. Bolalar, qariyalar bor edi ularning orasida. Kiyimlari titilib-eskirib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ketgan, tirnoqlari, sochlari o‘sgan edi. Ba’zilari yerdan potrab bo‘y cho‘zgan bargi kichkina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o‘simliklarni erinib chaynardilar. Nazarimda, ularni ham shaharni qoplagan kabi chang qoplagan,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so‘niq va rangsiz edilar. </w:t>
      </w:r>
    </w:p>
    <w:p>
      <w:pPr>
        <w:autoSpaceDN w:val="0"/>
        <w:autoSpaceDE w:val="0"/>
        <w:widowControl/>
        <w:spacing w:line="300" w:lineRule="exact" w:before="296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«Kimlar bular?» – degan o‘y xayolimga urildi daf’atan. Mangulik shahrida bunday aftoda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kishilarning uchrashi aqlimga sig‘mayotgan edi. Oyog‘i ostida o‘tirgan bolachaga onasi qaramasdi,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ajabki, bola ham so‘nik, jim o‘tirardi.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Yaqinlashganimda ularning ba’zilari boshlarini burib qaradilar... boqishlarida hech nima aks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etmadi... nigohlarida hech bir ifoda yo‘q... bo‘m-bo‘sh edi. </w:t>
      </w:r>
    </w:p>
    <w:p>
      <w:pPr>
        <w:autoSpaceDN w:val="0"/>
        <w:autoSpaceDE w:val="0"/>
        <w:widowControl/>
        <w:spacing w:line="318" w:lineRule="exact" w:before="28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«Barhayotlarmi bular?!»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Ha, bular – butun insoniyat yaralganidan beri orzu qilgani mas’udlikka erishgan barhayotlar edilar!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To‘p-to‘p bo‘lib, hech narsa qilmasdan, sovuqlaru jaziramalarda, yomg‘iru qorlarda mas’udlik onini –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o‘lim saodatini shu tariqa jim... qo‘rqituvchi itoatkorlik bilan... xomush... kutmoqda edilar.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Sal o‘tmay sezganim – ular quyoshni kuzatar edilar. Quyosh botganida, oyga qarab o‘tirardilar.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Oyoq ostlarida hayot jonlanmoqda va xarob bo‘lmoqda, tevarak tug‘ilib-o‘lmoqda... lekin bu kishilar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zeriktiruvchi boqiylikka duchor bo‘lgan edilar. </w:t>
      </w:r>
    </w:p>
    <w:p>
      <w:pPr>
        <w:autoSpaceDN w:val="0"/>
        <w:autoSpaceDE w:val="0"/>
        <w:widowControl/>
        <w:spacing w:line="318" w:lineRule="exact" w:before="28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Na til qolgan edi. Na millat... na madaniyat... </w:t>
      </w:r>
    </w:p>
    <w:p>
      <w:pPr>
        <w:autoSpaceDN w:val="0"/>
        <w:autoSpaceDE w:val="0"/>
        <w:widowControl/>
        <w:spacing w:line="298" w:lineRule="exact" w:before="5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Yuragimni dahshat bosib keldi, bu dahshat hayotiy emas, sovuq va xo‘mraygan, sassiz edi.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Mangulikning sovuq dahshatimi bu? Balki umriboqiylar menga – hayot odamiga iltijo bilan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boqqandirlaru ko‘zlari hech narsani ifoda etmay qo‘yganini bilmaslar? Mangulik ichra gapirishni,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fikrlarini va hissiyotlarini ifoda etishni unutgandirlar? Balki mangulik qarshisida fikrlarning ham,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hissiyotlarning ham ahamiyati qolmagandir? Shaharning so‘niq ko‘chalaridan ortga qarab chopganim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esimda... qopqadan otilib chiqqanim ham esimda... hayot ufurib turgan qumlar ko‘zimga juda aziz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ko‘ringani, ich-ichimdan toshib kelgan quvonch va shukronalik bilan tiz cho‘kkanim esimda... o‘sha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paytda haroratli va qadrdon bo‘lgan «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quyosh allaqachon botib bo‘lgan, shafaqlari ham ko‘zdan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yo‘qolmoqdaydi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...»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31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Xotiralarning asosiy qismini sayyoh bundan yetti yuz yil muqaddam Luvrda yuz bergan voqea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bilan yakunlaydi, u voqea ham aynan shu so‘zlar bilan boshlanadi.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360" w:lineRule="exact" w:before="500" w:after="0"/>
        <w:ind w:left="0" w:right="357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LUVR. MILODIY 1312-YIL. </w:t>
      </w:r>
    </w:p>
    <w:p>
      <w:pPr>
        <w:autoSpaceDN w:val="0"/>
        <w:autoSpaceDE w:val="0"/>
        <w:widowControl/>
        <w:spacing w:line="362" w:lineRule="exact" w:before="0" w:after="0"/>
        <w:ind w:left="16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«MANGU DARBADARNING QAYTISHI» PYESASI PREMYERASI </w:t>
      </w:r>
    </w:p>
    <w:p>
      <w:pPr>
        <w:autoSpaceDN w:val="0"/>
        <w:autoSpaceDE w:val="0"/>
        <w:widowControl/>
        <w:spacing w:line="348" w:lineRule="exact" w:before="23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...Quyosh allaqachon botib bo‘lgan, so‘nggi shafaqlari ko‘zdan yo‘qolmoqdaydi.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 soat avval boshlangan shov-shuvli pesa premerasi poyoniga yetib qolgan edi. </w:t>
      </w:r>
    </w:p>
    <w:p>
      <w:pPr>
        <w:autoSpaceDN w:val="0"/>
        <w:autoSpaceDE w:val="0"/>
        <w:widowControl/>
        <w:spacing w:line="298" w:lineRule="exact" w:before="30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Luvrning kazo-kazolari, boyonlari, bankirlari va mashhur kishilari o‘tirgan lojada zerikish hukm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surmoqda edi. Xokisorlik va poklik timsoli bo‘lmish muborak zotga qo‘l ko‘targan odam haqidagi pesa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urf bo‘lganiga qaramasdan, hayotdan uzoq, g‘ayriodatiy mavzuda bo‘lgani uchun ham, qay bir so‘lim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go‘shada musiqa eshitib rohatlanish ularga afzalday tuyulmoqdaydi.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Pesa muallifi, astrolog Gvido Bonatti boyonlar lojasida may ichib o‘tirardi. Hayotining keyingi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yillarida u mayxo‘rlikka berilib ketdi, ertalab ham, tushda ham, hatto qirol bazmlarida ham sarxush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bo‘lib yurar, bugun esa pesa boshlanmasidanoq ancha-muncha otib olgan edi.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Mana, chiroqlar o‘chdi. Bittagina xira nur tolasi qoldi.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Sahnaga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uzun bo‘yli, sochlari yelkasiga tushgan bir odam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chiqib keldi.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Bonatti uni taniyolmadi, lekin ensasi qotib, «pesadagi qahramon aslida qarib-qartaygan, ayanchli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 chol bo‘lishi kerak edi... o‘rniga nechun bu baquvvat aktyor chiqib keldi?» – deb o‘yladi norozi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bo‘lib.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Mangu daydi rolida chiqib kelgan notanish bu odamning ovozi ham favqulodda o‘tkir va hayotiy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edi. </w:t>
      </w:r>
    </w:p>
    <w:p>
      <w:pPr>
        <w:autoSpaceDN w:val="0"/>
        <w:autoSpaceDE w:val="0"/>
        <w:widowControl/>
        <w:spacing w:line="298" w:lineRule="exact" w:before="302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«...Men Parvardigorimning imonli bir bandasiman! – deb o‘z monologini boshladi u. – Uning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abadiy barhayotligiga va bemisl kuch-qudrat egasi ekanligiga, vujudimga kirgan zarra tikan badaliga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aql bovar qilmas mukofotlarni ato etadigan va hamma narsani o‘rab-chulg‘ab oluvchi hikmatlargacha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bino qiladigan muborak zot ekaniga hech qachon shak keltirmaganman... Ammo siz meni, Azozildan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ham mal’unroqsan, deb malomat qildingiz!» </w:t>
      </w:r>
    </w:p>
    <w:p>
      <w:pPr>
        <w:autoSpaceDN w:val="0"/>
        <w:autoSpaceDE w:val="0"/>
        <w:widowControl/>
        <w:spacing w:line="348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Zalda jonlanish sezildi. </w:t>
      </w:r>
    </w:p>
    <w:p>
      <w:pPr>
        <w:autoSpaceDN w:val="0"/>
        <w:autoSpaceDE w:val="0"/>
        <w:widowControl/>
        <w:spacing w:line="298" w:lineRule="exact" w:before="30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«Siz Tangrimning, o‘zi yaratgan barcha ne’matlariga yana bir chalg‘ituvchi narsani o‘rab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qo‘yganini ko‘rmayapsizmi? Narsalaru hodisalarni, sabablarniyu natijalarni, shubhalaru haqiqatlarni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bir-biriga chirmashtirib tashlaganini ko‘rmayapsizmi? Hamma narsasi g‘orat bo‘lib ketadigan bu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dunyoga vujudi foniy, ammo ruhi boqiy insonni yuborishi bilan abadiyatni ham o‘rab olganini, Uning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abadiyatdan-da yuksak ekaniniyu hatto mangulik ham uning maxluqi ekanini ko‘rmayapsizmi? </w:t>
      </w:r>
    </w:p>
    <w:p>
      <w:pPr>
        <w:autoSpaceDN w:val="0"/>
        <w:autoSpaceDE w:val="0"/>
        <w:widowControl/>
        <w:spacing w:line="298" w:lineRule="exact" w:before="302" w:after="908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Eng chiroyli lazzatlar ostiga chirkinlikni yashirganini, beo‘xshov narsalarning bag‘rida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ajoyibotlarini saqlaganini ko‘rmayapsizmi? Har narsaga yetgan aqlingiz bularga kelganda oqsab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qoldiyu meni badbaxtlikda ayblab, Azozilga teng qo‘ydingizmi? Aslida men – qiyomatda olishi kerak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bo‘lgan jazosining bir qismini shu dunyoda olganlardan bittasiman, xolos.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298" w:lineRule="exact" w:before="246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Siz sahro va cho‘llarda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gunohlarini yelkasiga ortib olganlarning timsoli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monand bir maxluqni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ko‘rmadingizmi? Ro‘zi mahshar kunida uning qay ko‘rinishda bino bo‘lishining xabarini qaydan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bilaqoldingizki, shu ahvolingizda masxaralab, meni ham, uni ham o‘zingizdan past ko‘rmoqdasiz?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Ummon bag‘rida yashovchi yana bir maxluqni ko‘rmadingizmi? Ularning yuztasini yorsangiz ham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ichi bo‘m-bo‘sh chiqadi, biroq ba’zilarining ichidan siz maqtanib-gerdayadiganingiz marvarid donasini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topasiz! U maxluqlar shunday ko‘rinishda hamda bunday fe’lu atvorda behudaga yaratildi, deb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o‘ylaysizmi? </w:t>
      </w:r>
    </w:p>
    <w:p>
      <w:pPr>
        <w:autoSpaceDN w:val="0"/>
        <w:autoSpaceDE w:val="0"/>
        <w:widowControl/>
        <w:spacing w:line="298" w:lineRule="exact" w:before="300" w:after="0"/>
        <w:ind w:left="1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 dunyoni ma’lum vaqtga qadar kezib yurishga mahkum ekanim sizni adashtirdiyu olamning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kuni chang-to‘zonga aylanib ketishini bilaturib, menga mangu deb nom beryapsizmi? Iblis sizga turli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nayranglar ko‘rsatib, turli narsalarni ko‘zingiz oldida rango-rang jilvalantirib hiylalar qiladi. Men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yuzlab yillardirki, yurgan yo‘limda Parvardigorimga iltijo qilib gunohimni kechirishini so‘rab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yolvoraman, yulduzlar uchgan kechalarda, qahratonning sovuqlarida, shamol va bo‘ronlarda tavba-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tazarru qilaman. Shu holimcha, butun turish-turmushim bilan Uning oliy hukmining va haqiqatining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 timsoliman. Tangrim o‘zining mutlaq adolati bilan kimlarnidir butun insoniyatga yaxshilik va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to‘g‘rilik ramzi qilib qo‘ygan bo‘lsa, men Oliy Haqiqatga qo‘l ko‘targanlarning ramziman. Agar O‘zi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istasa, meni o‘sha ummon maxluqining ichidagi fikrlovchi qum zarrasi yoxud gunohlarini ortib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yuruvchi maxluqning yelkasidagi mutafakkir tosh shaklida yaratib qo‘ya olmasmidi? </w:t>
      </w:r>
    </w:p>
    <w:p>
      <w:pPr>
        <w:autoSpaceDN w:val="0"/>
        <w:autoSpaceDE w:val="0"/>
        <w:widowControl/>
        <w:spacing w:line="298" w:lineRule="exact" w:before="302" w:after="0"/>
        <w:ind w:left="1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Siz Tangri taoloning qudrati va ilmi nima ekanini qaydan bilaqoldingizki, barcha narsani o‘rab-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chirmab, boshqa bir narsaning ichiga tiqib tashlashidan yoki istasa, butun shu ko‘klaru samolarni siqib-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g‘ijimlab, mayda qum shakliga keltirib qo‘ya olishidan cho‘chimadingiz? Bir qurt kelib, ko‘z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o‘ngingizda kafanga kiryapti, hamda vaqti kelganida kafanidan kapalakka aylanib qanday uchib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chiqishini sizga ko‘rsatib-namoyon qilyapti-ku! Yer bag‘ridan olov otilib chiqib, atrofini erigan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ma’danga to‘ldirib oqib turipti-ku? </w:t>
      </w:r>
    </w:p>
    <w:p>
      <w:pPr>
        <w:autoSpaceDN w:val="0"/>
        <w:autoSpaceDE w:val="0"/>
        <w:widowControl/>
        <w:spacing w:line="300" w:lineRule="exact" w:before="298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Siz Tangri taoloning jazosi nima ekanini qaydan bilaqoldingiz? Olovda yonish degan narsani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faqatgina o‘zingiz taom pishirib-isinadigan olov deb o‘yladingizu U sizning gunohlaringizni to‘ksin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deb yaratgani kasalliklarning biri bois isitma xuruj qilganida, siz bilgan olovdan ko‘ra farqli tabiatga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ega boshqa bir olov ich-ichingizni yondirayotganiga shohid bo‘laturib shunday deyapsizmi? </w:t>
      </w:r>
    </w:p>
    <w:p>
      <w:pPr>
        <w:autoSpaceDN w:val="0"/>
        <w:autoSpaceDE w:val="0"/>
        <w:widowControl/>
        <w:spacing w:line="300" w:lineRule="exact" w:before="296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Siz Tangri taoloning la’nati nima ekanini qaydan bilaqoldingizki, tog‘laru suvlarni, samolaru yer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ostini zir-zir titratadigan bu so‘zni menga qo‘lladingiz? Ayshu safo ichida, may xilvatlarida, Tangrim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yaratgan so‘lim bog‘larda sarxush bo‘lib ag‘anab yotgan holingizda, qayga bosh urarini bilmay yurgan,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ammo sizdan ko‘ra ko‘proq narsani biladigan bir bechorani bunday deyishga qanday haddingiz sig‘di?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Tilingiz qanday aylandi? Dilingiz qanday qabul qildi?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6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Men Parvarigorimdan, sizdangina panoh berishini so‘rashdan boshqa so‘z demayman. 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qismatimga shuni bitibdimi, istasam ham, istamasam ham – albatta shunday bo‘ladi!..»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Sahna tamomila qorong‘ilik qa’riga cho‘mdi va zulmat orasidan gulduros qarsaklar yangradi.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Qulay kursilarda yastanib o‘tirgan boyonlarga bu gaplar yoqib tushgan edi.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Ajoyib! Ajoyib! – deb qichqirardi olomon. </w:t>
      </w:r>
    </w:p>
    <w:p>
      <w:pPr>
        <w:autoSpaceDN w:val="0"/>
        <w:autoSpaceDE w:val="0"/>
        <w:widowControl/>
        <w:spacing w:line="298" w:lineRule="exact" w:before="50" w:after="312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... – Lekin bu gaplar pesada yo‘q-ku? – dedi hangu mang bo‘lib Gvido Bonatti, yutoqib may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ho‘plab, tomog‘idagi quruqshashni bosib olgach. – Yo Parvardigor! Bunday so‘zlarni kim qo‘shdi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pesaga?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300" w:lineRule="exact" w:before="542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Sarxush bo‘lib qolibsiz, Gvido, – deb kulimsiradi yosh bir boyon, u tilla zanjir taqib olgan,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yonidagi sohibjamol esa tilladan ham tovlanuvchanroq va bashangroq edi. – Lekin ajoyib so‘zlar,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buning uchun yana bitta qadah ko‘tarsak arziydi! </w:t>
      </w:r>
    </w:p>
    <w:p>
      <w:pPr>
        <w:autoSpaceDN w:val="0"/>
        <w:autoSpaceDE w:val="0"/>
        <w:widowControl/>
        <w:spacing w:line="300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Bonatti, qalbidagi bezovtalikni may bilan bosish o‘rniga, anavi noma’lum aktyorning ortidan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tezroq borib-to‘xtatib, bu so‘zlarni qaydan olganini so‘ragisi keldi, biroq nimagadir fikridan qaytdi,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birdaniga unga pesa ham, aktyor ham bema’ni bo‘lib tuyuldi, shasht bilan surohiyni oldi-da: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Ha, jin ursin, hardamxayol bo‘lib qolyapman shekilli, – dedi g‘o‘ldirab. – Quyaqoling, azizim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Rotshild! </w:t>
      </w:r>
    </w:p>
    <w:p>
      <w:pPr>
        <w:autoSpaceDN w:val="0"/>
        <w:autoSpaceDE w:val="0"/>
        <w:widowControl/>
        <w:spacing w:line="300" w:lineRule="exact" w:before="5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Men Rotshildlardan emasman, – deb e’tiroz bildirdi boyon, shunda Bonatti uning hecham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frantsuz yahudiylaridan emasligini, balki norveg yoxud shved ekanini ko‘rdi, yonidagi sohibjamol ham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allaqayga g‘oyib bo‘lgan, o‘rnida baqaloq bir odam o‘tirardi. </w:t>
      </w:r>
    </w:p>
    <w:p>
      <w:pPr>
        <w:autoSpaceDN w:val="0"/>
        <w:autoSpaceDE w:val="0"/>
        <w:widowControl/>
        <w:spacing w:line="346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Gvido surohiyni bir ko‘tarishda bo‘shatdi. </w:t>
      </w:r>
    </w:p>
    <w:p>
      <w:pPr>
        <w:autoSpaceDN w:val="0"/>
        <w:autoSpaceDE w:val="0"/>
        <w:widowControl/>
        <w:spacing w:line="298" w:lineRule="exact" w:before="30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Qoraxayol.... qoraxayol... – deb g‘o‘ldiradi u va yana bir marta «Jin ursin!» deb xitob qildi, biroq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uning bu qichqirishi bo‘g‘zidan tushunarsiz g‘o‘ldirash bo‘lib chiqdi, oromkursining yog‘och taxtasiga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bosh qo‘yganida parqu yostiqdan ham yumshoq tuyuldi, u tamomila mastlik uyqusiga cho‘mdi...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mastlik uyqusi aro esa burjlarning g‘aroyib bir tarzda uchburchak hosil qilganini ko‘rdi, yetti yulduz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 yerda g‘uj bo‘lib olgan, sakkizinchi yulduzni yer edilar... «yulduz yulduzni ham yer ekanmi», deb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hayron bo‘ldi u uyqu aro, hamda yetti yulduzning to‘planishi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falokatdan, zilziladan yoxud bo‘ron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yaqinlashishidan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darak ekani esiga keldi... uning aqli shu yerda sahna chirog‘i kabi o‘chdi va o‘zi ham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mastlik zulmatiga tamomila sho‘ng‘ib ketdi...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sahnadagi nur tolasi... noma’lum odam... </w:t>
      </w:r>
    </w:p>
    <w:p>
      <w:pPr>
        <w:autoSpaceDN w:val="0"/>
        <w:autoSpaceDE w:val="0"/>
        <w:widowControl/>
        <w:spacing w:line="318" w:lineRule="exact" w:before="0" w:after="0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yaqinlashayotgan bo‘ron... </w:t>
      </w:r>
    </w:p>
    <w:p>
      <w:pPr>
        <w:autoSpaceDN w:val="0"/>
        <w:autoSpaceDE w:val="0"/>
        <w:widowControl/>
        <w:spacing w:line="362" w:lineRule="exact" w:before="554" w:after="0"/>
        <w:ind w:left="0" w:right="415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UCHINCHI QISM </w:t>
      </w:r>
    </w:p>
    <w:p>
      <w:pPr>
        <w:autoSpaceDN w:val="0"/>
        <w:autoSpaceDE w:val="0"/>
        <w:widowControl/>
        <w:spacing w:line="362" w:lineRule="exact" w:before="236" w:after="0"/>
        <w:ind w:left="0" w:right="377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BOENG DREAMLINER. </w:t>
      </w:r>
    </w:p>
    <w:p>
      <w:pPr>
        <w:autoSpaceDN w:val="0"/>
        <w:autoSpaceDE w:val="0"/>
        <w:widowControl/>
        <w:spacing w:line="360" w:lineRule="exact" w:before="0" w:after="0"/>
        <w:ind w:left="0" w:right="300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BO‘RONDAN YARIM SOAT AVVAL. </w:t>
      </w:r>
    </w:p>
    <w:p>
      <w:pPr>
        <w:autoSpaceDN w:val="0"/>
        <w:autoSpaceDE w:val="0"/>
        <w:widowControl/>
        <w:spacing w:line="348" w:lineRule="exact" w:before="23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Bo‘ron yaqinlashmoqda edi.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Uchoq monitori yana ogohlantiruvchi ovoz chiqardi: bu safar Reyter axborot agentligining har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soatda yangilanib turadigan xabarlari kelgan edi. Professor xabarlarga tezda ko‘z yugurtirib chiqdi: </w:t>
      </w:r>
    </w:p>
    <w:p>
      <w:pPr>
        <w:autoSpaceDN w:val="0"/>
        <w:autoSpaceDE w:val="0"/>
        <w:widowControl/>
        <w:spacing w:line="318" w:lineRule="exact" w:before="278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«Atlantikada bo‘ron shiddati zo‘raymoqda, uning tezligi soatiga ikki yuz ellik kilometrga chiqdi. </w:t>
      </w:r>
    </w:p>
    <w:p>
      <w:pPr>
        <w:autoSpaceDN w:val="0"/>
        <w:autoSpaceDE w:val="0"/>
        <w:widowControl/>
        <w:spacing w:line="316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Ummon bo‘ylab shoshilinch holat e’lon qilindi. Ko‘pchilik sohillarda ulkan girdoblar paydo bo‘lishi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kutilyapti. Qutqaruv xizmatlarining butun kuchlari bo‘ron falokatlarining oldini olishga safarbar </w:t>
      </w:r>
    </w:p>
    <w:p>
      <w:pPr>
        <w:autoSpaceDN w:val="0"/>
        <w:autoSpaceDE w:val="0"/>
        <w:widowControl/>
        <w:spacing w:line="318" w:lineRule="exact" w:before="0" w:after="0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qilingan». </w:t>
      </w:r>
    </w:p>
    <w:p>
      <w:pPr>
        <w:autoSpaceDN w:val="0"/>
        <w:autoSpaceDE w:val="0"/>
        <w:widowControl/>
        <w:spacing w:line="318" w:lineRule="exact" w:before="28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«...butunjahon meteorologiya xizmati bo‘ron yo‘nalishlarining taxminiy xaritasini ishlab chiqdi, </w:t>
      </w:r>
    </w:p>
    <w:p>
      <w:pPr>
        <w:autoSpaceDN w:val="0"/>
        <w:autoSpaceDE w:val="0"/>
        <w:widowControl/>
        <w:spacing w:line="318" w:lineRule="exact" w:before="0" w:after="0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uning Atlantika ummonidan hamda Avstraliyadan Osiyoga qadar surilib borishi taxmin qilinmoqda». </w:t>
      </w:r>
    </w:p>
    <w:p>
      <w:pPr>
        <w:autoSpaceDN w:val="0"/>
        <w:autoSpaceDE w:val="0"/>
        <w:widowControl/>
        <w:spacing w:line="318" w:lineRule="exact" w:before="28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«...bugun Grinvich vaqti bo‘yicha 15.00 da qo‘zg‘algan bo‘ronning fazodan olingan suratlarini </w:t>
      </w:r>
    </w:p>
    <w:p>
      <w:pPr>
        <w:autoSpaceDN w:val="0"/>
        <w:autoSpaceDE w:val="0"/>
        <w:widowControl/>
        <w:spacing w:line="318" w:lineRule="exact" w:before="0" w:after="312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ko‘rish uchun VISA yoki Master Card tizimidan 3 yevro to‘lasangiz kifoya».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298" w:lineRule="exact" w:before="544" w:after="0"/>
        <w:ind w:left="10" w:right="20" w:firstLine="396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 «...dunyoning turli mintaqalarida sahrolar kengayib bormoqda. Mutaxassislarning ta’kidlashicha,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Sahroi Kabir keyingi o‘n yil ichida o‘ttiz kilometrga kengaygan. Xuddi shunday jarayon Osiyo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cho‘llarida ham kuzatilmoqda. Mazkur cho‘llarning qumining o‘ziga xos xususiyati – unda sho‘r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miqdorining ko‘pligidir». </w:t>
      </w:r>
    </w:p>
    <w:p>
      <w:pPr>
        <w:autoSpaceDN w:val="0"/>
        <w:autoSpaceDE w:val="0"/>
        <w:widowControl/>
        <w:spacing w:line="300" w:lineRule="exact" w:before="300" w:after="0"/>
        <w:ind w:left="10" w:right="20" w:firstLine="396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«...ba’zi din ulamolari jahannamning abadiy emasligiga doir taxminlarini e’lon qildilar. Ular o‘z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taxminlariga «Ular jahannamda abadiy qolurlar, magar Parvardigorlari boshqa narsani ixtiyor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qilmasa...» mazmunidagi oyatlarni asos qilib oldilar...» </w:t>
      </w:r>
    </w:p>
    <w:p>
      <w:pPr>
        <w:autoSpaceDN w:val="0"/>
        <w:autoSpaceDE w:val="0"/>
        <w:widowControl/>
        <w:spacing w:line="300" w:lineRule="exact" w:before="296" w:after="0"/>
        <w:ind w:left="10" w:right="20" w:firstLine="396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“...Shuningdek, Misrda qoyalarni yo‘nib ishlangan uylardan topilgan anjomlar u yerda yashagan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kishilarning darhaqiqat bahaybat gavdali, kuchli kishilar bo‘lganini tasdiqladi. Rivoyatlarga ko‘ra,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ularni k u ch l i sh a m o l halok qilgan edi...”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2" w:after="0"/>
        <w:ind w:left="10" w:right="0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«...dunyoda qit’alararo shirkatlarning paydo bo‘lishi taxmin qilinmoqda, bunga yer yuzidagi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asosiy kapitalning yakka kishilar qo‘liga o‘tib ketishi sabab bo‘lishi mumkin...» </w:t>
      </w:r>
    </w:p>
    <w:p>
      <w:pPr>
        <w:autoSpaceDN w:val="0"/>
        <w:autoSpaceDE w:val="0"/>
        <w:widowControl/>
        <w:spacing w:line="300" w:lineRule="exact" w:before="298" w:after="0"/>
        <w:ind w:left="10" w:right="20" w:firstLine="396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 «...butunjahon Ovchilar Jamiyati barcha ovchilarni Xitoydan kelgan qora chumchuqlarni qirib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tashlashga chaqirdi. Markaziy Epidemiologiya xizmati vakilining ta’kidlashicha, ular qush o‘latini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tarqatishlari mumkin...Oddiy va odatiy sarg‘ish chumchuqlardan farq qilib, ular na don-dun terishadi,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na sayrashadi, qop-qora ko‘zlarini javdiratgancha n i m a n i d i r sabr-toqat bilan kutishadi...»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298" w:after="0"/>
        <w:ind w:left="10" w:right="0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«...Mashhur tarixchi olimlardan biri, lo‘lilarning qachonlardir Hindistondan yo‘lga chiqqani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haqidagi taxminini e’lon qildi. Rivoyatga ko‘ra, ular juda ulkan maqsad bilan safarga chiqadilar,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ammo karvonga oziq-ovqat muammosi ko‘ndalang bo‘ladi. Ov qilib yoxud boshqa yo‘l bilan bu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ehtiyojni qondirishga vaqt yo‘qotmaslik uchun safarni tilamchilik qilib davom ettirishga ahd qiladilar.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Yillar o‘tavergach va avlodlar almashgach, butun boshli xalq nima maqsadda yo‘lga chiqqanini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unutadi, ular dunyo bo‘ylab vatansiz va makonsiz besamar daydishga mahkum bo‘ladilar...» </w:t>
      </w:r>
      <w:r>
        <w:br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«...Urdundagi qadimiy xarobalardan birida abadiyatga giriftor bo‘lgan kishi haqidagi yozuvlar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saqlanib qolgan teri parchalari topildi. Azaliy haqiqatlarga qo‘l ko‘targani uchun qiyomatga qadar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darbadarlikka mahkum etilgan bu kishi haqidagi rivoyatlar o‘rta asr qo‘lyozmalarida, shuningdek,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Brokgauz va Efron qomusida uchraydi. Tadqiqotchilar bu rivoyatning timsoliy ekanligini, imon va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ishonchning mutlaq haqiqatlariga qarshi chiqqan kishilarning fikriy va qalbiy sarsonliklarga duchor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bo‘lishlarini ta’kidlamoqdalar». </w:t>
      </w:r>
    </w:p>
    <w:p>
      <w:pPr>
        <w:autoSpaceDN w:val="0"/>
        <w:autoSpaceDE w:val="0"/>
        <w:widowControl/>
        <w:spacing w:line="300" w:lineRule="exact" w:before="300" w:after="0"/>
        <w:ind w:left="10" w:right="20" w:firstLine="396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«...Yer yuzidagi eng sho‘r dengiz – Qizil dengizning Arabiston yarim oroli sohillariga yaqin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yerida, suv ostida chuchuk suvli ulkan buloqlar borligi aniqlandi. Bundan ikki ming yil avval paydo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bo‘lgani taxmin qilinayotgan mazkur buloqlarning suvi g‘oyat toza va shifobaxsh bo‘lib, dengizning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sho‘r suviga aralashib ketmasdan to sohilga qadar oqib boradi. Sohildagi turli sayyohlik shirkatlari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bu suvlardan foydalanib, katta tijoriy loyihalarni amalga oshirishni rejalashtirmoqdalar...» </w:t>
      </w:r>
    </w:p>
    <w:p>
      <w:pPr>
        <w:autoSpaceDN w:val="0"/>
        <w:autoSpaceDE w:val="0"/>
        <w:widowControl/>
        <w:spacing w:line="298" w:lineRule="exact" w:before="300" w:after="312"/>
        <w:ind w:left="10" w:right="0" w:firstLine="396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«...Sidney shahri yaqinida joylashgan kelajak texnologiyalari markazida olamshumul kashfiyot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qilindi. Bugungacha tabiatda mavjud bo‘lgan zarralarning aksi bo‘lgan anti-zarralar mavjudligi fan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tomonidan o‘tgan asrda isbotlangan edi. Taxminlarga ko‘ra Koinot ham o‘zining aksidan, ya’ni anti-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Koinotdan iborat. Fazoning qaeridadir Koinot va anti-Koinot birlashgani va bir birini uzluksiz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akslantirgani fazoning cheksizligi nazariyasiga oydinlik kiritishi mumkin. Bugungacha maxsus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sharoitlarda olib borilgan tajribalarning natijasi o‘laroq, umri soniyaning milliondan bir ulushiga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teng bo‘lgan anti-elektron va anti-proton zarrasi hosil qilindi! Hozircha bunday zarra tabiiy sharoitda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4"/>
        <w:gridCol w:w="5434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8" w:bottom="344" w:left="558" w:header="720" w:footer="720" w:gutter="0"/>
          <w:cols w:space="720" w:num="1" w:equalWidth="0"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318" w:lineRule="exact" w:before="226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nimalarga olib kelishini taxmin qilib bo‘lmaydi, chunki anti-zarra anti-muhitdagina mavjud bo‘la </w:t>
      </w:r>
    </w:p>
    <w:p>
      <w:pPr>
        <w:autoSpaceDN w:val="0"/>
        <w:autoSpaceDE w:val="0"/>
        <w:widowControl/>
        <w:spacing w:line="318" w:lineRule="exact" w:before="0" w:after="0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oladi...» </w:t>
      </w:r>
    </w:p>
    <w:p>
      <w:pPr>
        <w:autoSpaceDN w:val="0"/>
        <w:autoSpaceDE w:val="0"/>
        <w:widowControl/>
        <w:spacing w:line="318" w:lineRule="exact" w:before="28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«...O‘lim to‘shagida yotgan barhayotlikka da’vogar yozuvchi, Nobel mukofotining laureati Garsia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Markes o‘zining vido maktubini e’lon qildi. Mashhur yozuvchi bir necha oydirki, saraton kasalidan </w:t>
      </w:r>
    </w:p>
    <w:p>
      <w:pPr>
        <w:autoSpaceDN w:val="0"/>
        <w:autoSpaceDE w:val="0"/>
        <w:widowControl/>
        <w:spacing w:line="318" w:lineRule="exact" w:before="0" w:after="0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azob chekmoqda...» </w:t>
      </w:r>
    </w:p>
    <w:p>
      <w:pPr>
        <w:autoSpaceDN w:val="0"/>
        <w:autoSpaceDE w:val="0"/>
        <w:widowControl/>
        <w:spacing w:line="360" w:lineRule="exact" w:before="556" w:after="0"/>
        <w:ind w:left="0" w:right="291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MUTAFAKKIRNING VIDO MAKTUBI </w:t>
      </w:r>
    </w:p>
    <w:p>
      <w:pPr>
        <w:autoSpaceDN w:val="0"/>
        <w:autoSpaceDE w:val="0"/>
        <w:widowControl/>
        <w:spacing w:line="298" w:lineRule="exact" w:before="282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«Mabodo Tangri Taolo mening taqdirimdan ko‘z yumsa-yu, latta monand hilvirab qolgan shu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vujudimga yana bir parchagina hayot hadya etsaydi, hoynahoy, o‘ylayotganlarimning hammasini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aytmasam ham, gapirayotganlarimning hammasini o‘ylagan bo‘lardim. </w:t>
      </w:r>
    </w:p>
    <w:p>
      <w:pPr>
        <w:autoSpaceDN w:val="0"/>
        <w:autoSpaceDE w:val="0"/>
        <w:widowControl/>
        <w:spacing w:line="298" w:lineRule="exact" w:before="302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Shunda... tevarakdagi narsalarni narxlariga qarab emas, qiymatiga qarab baholardim. Ko‘zim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yumuq mahalda o‘tkazilgan har bir daqiqada yorug‘likning oltmish soniyasini yo‘qotayotganimni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idrok etgan holda kamroq uxlagan, ko‘proq orzu qilgan bo‘lardim. Qolgan hamma to‘xtab turgan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mahalda yurar, hamma uxlayotgan mahalda uxlamasdim. Boshqalar gapirayotganlarida, ularning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gaplarini xuddi shokoladli muzqaymoqning ajoyib mazasidan lazzatlangan kabi, lazzat ila eshitgan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bo‘lardim. </w:t>
      </w:r>
    </w:p>
    <w:p>
      <w:pPr>
        <w:autoSpaceDN w:val="0"/>
        <w:autoSpaceDE w:val="0"/>
        <w:widowControl/>
        <w:spacing w:line="298" w:lineRule="exact" w:before="30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Agar Tangri Taolo menga yana bir on hayot bersa... kamtarroq kiyingan, quyoshning issiq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nurlariga faqatgina tanimni emas, qalbimni ham toblab yotgan bo‘lardim. Ey Parvardigorim! Agar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menda yurak bo‘lsaydi, barcha nafratlarimni muzga yozib, quyosh chiqishini kutardim. Uyqum bilan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(Van Gogning orzusi)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yulduzlarga hurriyat poemasining suvratini chizardim, ozodlik qo‘shig‘i esa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mening Oyga qilgan tuhfam bo‘lib qolardi. Tikanlarining achchig‘ini va gulbarglarining qirmizi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o‘pichlarini his qilish uchun ko‘zyoshlarim bilan atirgullarni sug‘orardim. </w:t>
      </w:r>
    </w:p>
    <w:p>
      <w:pPr>
        <w:autoSpaceDN w:val="0"/>
        <w:autoSpaceDE w:val="0"/>
        <w:widowControl/>
        <w:spacing w:line="300" w:lineRule="exact" w:before="4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Ey Qodir Egam! Agar yana bir parchagina hayot bo‘lagi tanimda qolsaydi, bir kunimni ham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tevaragimdagi o‘zim suygan insonlarga ularni sevishimni aytmasdan o‘tkazmasdim. Men uchun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qiymatli bo‘lgan har bir kishini muhabbatimga ishontirgan, muhabbatni sevib yashagan bo‘lardim.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Qartayganda dilni muhabbat tark etadi deb adashganlarga, muhabbatni tark etganlari uchun qarilik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kelishini tushuntirardim.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Bolakaylarga qanot hadya qilar, ammo uchishni o‘zlari o‘rganishlariga imkon berardim.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Qariyalarni esa, ajal keksalik tufayli emas, xatolar va yanglishishlar tufayli kelishiga ishontirardim.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Insonlar, men sizdan shu qadar ko‘p narsa o‘rgandimki... lekin anglaganim eng buyuk haqiqat –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butun olam tog‘larning cho‘qqilarida yashashni istar ekan, haqiqiy saodat u yerda yashash emas, 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yerga ko‘tarilishda ekan!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Shuni tushunib yetdimki, murg‘ak bolakay kichkina barmoqchalari bilan otasining barmog‘ini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qisimlagani on, uni hech qachon qo‘yib yubormasin!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1208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Angladimki, inson bolasi boshqa birovga, faqatgina yuqoriga ko‘tarilishi uchun yordam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berayotganidagina balanddan qaray olar ekan!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298" w:lineRule="exact" w:before="246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Insonlar, sizlardan o‘rganishim mumkin bo‘lgan yana shunchalar ko‘p narsa borki... ammo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ularning menga zarurati qolmaydiganga o‘xshaydi... chunki, meni mana shu yog‘och otga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mindirganlarida, afsuski, jonimni Haqqa topshirgan bo‘laman. </w:t>
      </w:r>
    </w:p>
    <w:p>
      <w:pPr>
        <w:autoSpaceDN w:val="0"/>
        <w:autoSpaceDE w:val="0"/>
        <w:widowControl/>
        <w:spacing w:line="298" w:lineRule="exact" w:before="300" w:after="0"/>
        <w:ind w:left="1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Har doim his qilganingizni gapiring, o‘ylaganingizni amalga oshiring! Agar... sening shu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uxlashingni bugun so‘nggi bora ko‘rib turganimni bilsam, mahkam bag‘rimga bosgan va Tangri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Taolodan meni, sening qo‘riqchi farishtangga aylantirishini iltijo qilgan bo‘lardim. Eshikdan qanday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chiqayotganingni oxirgi bor ko‘rayotganimni bilsam, bag‘rimga qattiq bosib o‘pgan va yanada ko‘proq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mehrimni berish uchun yana qaytadan o‘zimga chorlagan bo‘lardim. Ovozingni so‘nggi bor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eshitayotganimni bilsam, men hamma gapirgan gaplaringni qayta-qayta, benihoya eshitish uchun yozib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olgan bo‘lardim. Agar seni ko‘rib turganimning so‘ng daqiqalari ekanini bilsam, shunday degan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bo‘lardim: «Men seni yaxshi ko‘raman, ammo buni shusiz ham bilishing men ahmoqning xayolimga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ham kelmabdi. Har doim ertangi kunimiz bor, hayot bizga, hamma-hammasini izga solish uchun yana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 fursat bermoqda, biroq, yanglishgan bo‘lsamu bugun hammasi tugasa, senga shuni aytgan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bo‘lardimki, seni juda qattiq yaxshi ko‘raman va hech qachon unutmayman! Keksa ham, yosh ham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ertaga nima sodir bo‘lishini bilolmaydi. Balki suygan insonlaringni so‘nggi bora ko‘rib turgandirsan?!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 bois, nimanidir kutma, bugunoq bajar, chunki ertangi kun hech qachon kelmas bo‘lsa, sen –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birgina jilmayish, birgina bag‘irga bosish, birgina o‘pish uchun vaqt topolmaganing, so‘nggi istakni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bajarishga kelganda juda-juda band bo‘lgan kuningga la’natlar o‘qiysan. O‘zingga yaqin insonlarni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qo‘llab-quvvatla, quloqlariga senga qanchalar kerak ekanliklarini shivirlab ayt, ularni ehtiyot qil,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«afsus», «meni kechir», «rahmat» va «marhamat» degan so‘zlarni va o‘zing bilgan hamma xush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kalomlarni aytish uchun vaqt top. Hech kim seni fikrlaring boisgina eslab o‘tirmaydi. Parvardigori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Olamga, hissiyotlaringni tilingga chiqara olishing uchun donolik va kuch-quvvat so‘rab iltijo qil.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Do‘stlaringga ular sen uchun qanchalar qiymatli ekanlarini ayt. Agar sen bularni bugun qilmasang,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ertangi kuning ham xuddi kechagi kuning kabi bo‘lib qoladi. Va agar sen bularni amalga oshirmasang,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hech narsaning ahamiyati qolmaydi, qiladigan ishing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hech narsa, hech narsa va faqat hech narsa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bo‘lib qoladi! </w:t>
      </w:r>
    </w:p>
    <w:p>
      <w:pPr>
        <w:autoSpaceDN w:val="0"/>
        <w:autoSpaceDE w:val="0"/>
        <w:widowControl/>
        <w:spacing w:line="348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Buning vaqti soati yetdi...» </w:t>
      </w:r>
    </w:p>
    <w:p>
      <w:pPr>
        <w:autoSpaceDN w:val="0"/>
        <w:autoSpaceDE w:val="0"/>
        <w:widowControl/>
        <w:spacing w:line="360" w:lineRule="exact" w:before="554" w:after="0"/>
        <w:ind w:left="0" w:right="269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BO‘RONDAN O‘N BESH DAQIQA AVVAL </w:t>
      </w:r>
    </w:p>
    <w:p>
      <w:pPr>
        <w:autoSpaceDN w:val="0"/>
        <w:autoSpaceDE w:val="0"/>
        <w:widowControl/>
        <w:spacing w:line="300" w:lineRule="exact" w:before="28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Professor Ziyo xabarlarning qolgan qismini o‘qishga ulgurmadi, uchuvchilar xonasining eshigi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ochilib, styuardessa qiz ko‘rindi, u jilmaygancha hammadan kamarlarni bog‘lashlarini iltimos qildi,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so‘ng esa havo yostiqchalaridan qanday foydalanish, halokat chog‘ida o‘zini qanday tutish haqida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tavsiyalar berdi. </w:t>
      </w:r>
    </w:p>
    <w:p>
      <w:pPr>
        <w:autoSpaceDN w:val="0"/>
        <w:autoSpaceDE w:val="0"/>
        <w:widowControl/>
        <w:spacing w:line="346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Professor betoqatlanib, qizdan nima gapligini so‘radi.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Bo‘ron yaqinlashib kelyapti, – deb javob berdi qiz. – Lekin uchuvchilarimiz mahoratli, ozgina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yoqimsiz chayqalishlardan boshqa hech qanday bezovtalik sezmaysiz, janob.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Professor unga jilmayib bosh irg‘adi-da, darchadan qaradi. </w:t>
      </w:r>
    </w:p>
    <w:p>
      <w:pPr>
        <w:autoSpaceDN w:val="0"/>
        <w:autoSpaceDE w:val="0"/>
        <w:widowControl/>
        <w:spacing w:line="298" w:lineRule="exact" w:before="300" w:after="610"/>
        <w:ind w:left="1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Uchoq ummondan o‘tib, materik hududiga kirgan edi. Pastda siyrak tuman bo‘lgani bois hech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nimani ko‘rib bo‘lmasdi. Uchoq kanotlaridagi qudratli motorlarning bir maromda ishlashi unga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4"/>
        <w:gridCol w:w="5434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8" w:bottom="344" w:left="558" w:header="720" w:footer="720" w:gutter="0"/>
          <w:cols w:space="720" w:num="1" w:equalWidth="0">
            <w:col w:w="10868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298" w:lineRule="exact" w:before="24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ishonch baxsh etdi. Lekin, ufqda allaqanday tushunarsiz bulut paydo bo‘lgan, u nima sababdandir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qizg‘imtir-sarg‘ish tusda bo‘lib, boz ustiga, shitob bilan yoyilib bormoqda edi.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6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* * *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Havoning turli ta’sirlari natijasida efirda paydo bo‘layotgan shitirlashlar va shovqin aro to‘satdan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«Vahshiy» yana aloqaga chiqdi: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«Fir’avn», men «Maxes». Nishonni ko‘ryapman. </w:t>
      </w:r>
    </w:p>
    <w:p>
      <w:pPr>
        <w:autoSpaceDN w:val="0"/>
        <w:autoSpaceDE w:val="0"/>
        <w:widowControl/>
        <w:spacing w:line="346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«Maxes», sizni tushundim. Nishon yo‘nalishini va tezligini bildiring.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«Fir’avn», u janubiy yo‘nalishda harakatlanmoqda, masofa besh mil.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«Maxes», maxsus tizimni yoqing. </w:t>
      </w:r>
    </w:p>
    <w:p>
      <w:pPr>
        <w:autoSpaceDN w:val="0"/>
        <w:autoSpaceDE w:val="0"/>
        <w:widowControl/>
        <w:spacing w:line="346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Tushunarli. </w:t>
      </w:r>
    </w:p>
    <w:p>
      <w:pPr>
        <w:autoSpaceDN w:val="0"/>
        <w:autoSpaceDE w:val="0"/>
        <w:widowControl/>
        <w:spacing w:line="346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«Maxes», nishonni kuzatyapsizmi?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Ha, kuzatuvda. </w:t>
      </w:r>
    </w:p>
    <w:p>
      <w:pPr>
        <w:autoSpaceDN w:val="0"/>
        <w:autoSpaceDE w:val="0"/>
        <w:widowControl/>
        <w:spacing w:line="346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Tushunarli, rakurs ikki taqsim to‘rt!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Sizni tushundim. Orqa tomondan yaqinlashmoqdamiz.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Yonilg‘i miqdori? </w:t>
      </w:r>
    </w:p>
    <w:p>
      <w:pPr>
        <w:autoSpaceDN w:val="0"/>
        <w:autoSpaceDE w:val="0"/>
        <w:widowControl/>
        <w:spacing w:line="346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Uch tonna. </w:t>
      </w:r>
    </w:p>
    <w:p>
      <w:pPr>
        <w:autoSpaceDN w:val="0"/>
        <w:autoSpaceDE w:val="0"/>
        <w:widowControl/>
        <w:spacing w:line="300" w:lineRule="exact" w:before="48" w:after="0"/>
        <w:ind w:left="406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Tushunarli, yo‘nalish o‘ngga ikki yuz yigirma! Nishongacha masofani bildiring.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Masofa uch yarim mil. </w:t>
      </w:r>
    </w:p>
    <w:p>
      <w:pPr>
        <w:autoSpaceDN w:val="0"/>
        <w:autoSpaceDE w:val="0"/>
        <w:widowControl/>
        <w:spacing w:line="298" w:lineRule="exact" w:before="30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Nishon –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baland bo‘yli, yosh va zabardast, yalangoyoq bir yigit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bo‘lib, u boshini eggancha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kunbotar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tomonga ketib bormoqdaydi. Ketma-ket boshqa harbiy uchoqlar ham uni payqadilar, ular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ham o‘z markazlaridan shunday buyruq olganlariga shubha yo‘q edi – barcha tizimlarini jangovar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holatga keltirgancha tezliklarini oshirib, nishon ketib borayotgan joy sari yo‘naldilar. </w:t>
      </w:r>
    </w:p>
    <w:p>
      <w:pPr>
        <w:autoSpaceDN w:val="0"/>
        <w:autoSpaceDE w:val="0"/>
        <w:widowControl/>
        <w:spacing w:line="346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 orada «Vahshiy» bilan radioaloqa davom etmoqda edi: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«Maxes», men – «Fir’avn», nishonni ko‘ryapsizmi?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Ko‘ryapman, mo‘ljalda tutib turibmiz.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«Maxes», nishon yo‘nalishini bildiring. </w:t>
      </w:r>
    </w:p>
    <w:p>
      <w:pPr>
        <w:autoSpaceDN w:val="0"/>
        <w:autoSpaceDE w:val="0"/>
        <w:widowControl/>
        <w:spacing w:line="346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Nishon o‘sha yo‘nalishda harakatlanmoqda, kunbotarga ketib bormoqda.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Ikki milgacha yaqinlashing.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Tushunarli.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«Maxes», men – «Fir’avn», o‘t ochishga hozirlik ko‘rilsin, tayyor turing.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Tushunarli. Forsajga ruxsat bering.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Forsaj faqat buyruq bilan! </w:t>
      </w:r>
    </w:p>
    <w:p>
      <w:pPr>
        <w:autoSpaceDN w:val="0"/>
        <w:autoSpaceDE w:val="0"/>
        <w:widowControl/>
        <w:spacing w:line="346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... «Maxes», nishonni «ushlab» turibsizmi?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«Nishonni tutgan holda» uchib boryapmiz.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«Maxes», yonilg‘i miqdorini bildiring.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Yonilg‘i – ikkiyu yetti.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Sizni tushundim... Nishon yo‘q qilinsin!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Takrorlang! </w:t>
      </w:r>
    </w:p>
    <w:p>
      <w:pPr>
        <w:autoSpaceDN w:val="0"/>
        <w:autoSpaceDE w:val="0"/>
        <w:widowControl/>
        <w:spacing w:line="346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«Maxes», nishon yo‘q qilinsin! </w:t>
      </w:r>
    </w:p>
    <w:p>
      <w:pPr>
        <w:autoSpaceDN w:val="0"/>
        <w:autoSpaceDE w:val="0"/>
        <w:widowControl/>
        <w:spacing w:line="298" w:lineRule="exact" w:before="50" w:after="0"/>
        <w:ind w:left="40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«Fir’avn», unga yaqinroq borish kerak! Nishonni tutish tizimini o‘chirib, yaqinlashmoqdamiz.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Zambaraklardan ketma-ket o‘t oching! </w:t>
      </w:r>
    </w:p>
    <w:p>
      <w:pPr>
        <w:autoSpaceDN w:val="0"/>
        <w:autoSpaceDE w:val="0"/>
        <w:widowControl/>
        <w:spacing w:line="348" w:lineRule="exact" w:before="0" w:after="31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Nishonni tutish tizimidan chiqdik, zambaraklardan ketma-ket o‘t ochamiz!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4"/>
        <w:gridCol w:w="5434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8" w:bottom="344" w:left="558" w:header="720" w:footer="720" w:gutter="0"/>
          <w:cols w:space="720" w:num="1" w:equalWidth="0">
            <w:col w:w="10868" w:space="0"/>
            <w:col w:w="10868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348" w:lineRule="exact" w:before="196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O‘t ochildimi, «Maxes»? </w:t>
      </w:r>
    </w:p>
    <w:p>
      <w:pPr>
        <w:autoSpaceDN w:val="0"/>
        <w:autoSpaceDE w:val="0"/>
        <w:widowControl/>
        <w:spacing w:line="346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Xuddi shunday, buyruq bajarildi!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Nishonni ko‘ryapsizmi? </w:t>
      </w:r>
    </w:p>
    <w:p>
      <w:pPr>
        <w:autoSpaceDN w:val="0"/>
        <w:autoSpaceDE w:val="0"/>
        <w:widowControl/>
        <w:spacing w:line="346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Ha, unga yaqinlashyapman.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Tushunarli.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Nishon pasaymoqda, unga yaqin keldim, masofa yarim mil...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Nishon pasaymoqda? Bu nima degani? </w:t>
      </w:r>
    </w:p>
    <w:p>
      <w:pPr>
        <w:autoSpaceDN w:val="0"/>
        <w:autoSpaceDE w:val="0"/>
        <w:widowControl/>
        <w:spacing w:line="346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U o‘tirib oldi.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U o‘ldimi? </w:t>
      </w:r>
    </w:p>
    <w:p>
      <w:pPr>
        <w:autoSpaceDN w:val="0"/>
        <w:autoSpaceDE w:val="0"/>
        <w:widowControl/>
        <w:spacing w:line="346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Aniqlashning iloji yo‘q. U o‘tiribdi. </w:t>
      </w:r>
    </w:p>
    <w:p>
      <w:pPr>
        <w:autoSpaceDN w:val="0"/>
        <w:autoSpaceDE w:val="0"/>
        <w:widowControl/>
        <w:spacing w:line="298" w:lineRule="exact" w:before="50" w:after="0"/>
        <w:ind w:left="40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Tushunarli. Tezlikni kamaytiring. Barcha jangovar mashinalardan nishonga qarata o‘t ochilsin!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Bu xavfli, atrofda tanuv belgilari bo‘lmagan boshqa jangovar uchoqlar ham bor.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46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«Maxes», vaziyatga qarab o‘t ochishga tayyorlaning! Nishonning o‘zingizga nisbatan o‘rnini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bildiring.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Chapdan yetmish daraja. </w:t>
      </w:r>
    </w:p>
    <w:p>
      <w:pPr>
        <w:autoSpaceDN w:val="0"/>
        <w:autoSpaceDE w:val="0"/>
        <w:widowControl/>
        <w:spacing w:line="346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«Maxes», nishonning vaziyatini bildiring.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5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U qumga yotib oldi... Ko‘rish qiyin, to‘zon kuchaymoqda... «Fir’avn?..» «Fir’avn», u ibodat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qilmoqda! </w:t>
      </w:r>
    </w:p>
    <w:p>
      <w:pPr>
        <w:autoSpaceDN w:val="0"/>
        <w:autoSpaceDE w:val="0"/>
        <w:widowControl/>
        <w:spacing w:line="346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«Maxes», nishonni raketalar bilan yo‘q qilishga harakat qiling.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«Fir’avn», desant tushirishga ruxsat bering!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«Maxes», nishonni raketalar bilan yo‘q qiling! </w:t>
      </w:r>
    </w:p>
    <w:p>
      <w:pPr>
        <w:autoSpaceDN w:val="0"/>
        <w:autoSpaceDE w:val="0"/>
        <w:widowControl/>
        <w:spacing w:line="346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Tushundim, nishonda «ushlagan» holda yaqinlashyapman.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Masofani bildiring.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Masofa chorak mil. </w:t>
      </w:r>
    </w:p>
    <w:p>
      <w:pPr>
        <w:autoSpaceDN w:val="0"/>
        <w:autoSpaceDE w:val="0"/>
        <w:widowControl/>
        <w:spacing w:line="346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«Maxes», forsaj!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Forsajga o‘tildi! </w:t>
      </w:r>
    </w:p>
    <w:p>
      <w:pPr>
        <w:autoSpaceDN w:val="0"/>
        <w:autoSpaceDE w:val="0"/>
        <w:widowControl/>
        <w:spacing w:line="346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O‘t och! </w:t>
      </w:r>
    </w:p>
    <w:p>
      <w:pPr>
        <w:autoSpaceDN w:val="0"/>
        <w:autoSpaceDE w:val="0"/>
        <w:widowControl/>
        <w:spacing w:line="346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O‘t ochildi.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Nishon yo‘q qilindimi?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Hech narsa ko‘rinmaydi, hamma yoq to‘zon.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Zarba chizig‘idan o‘ng tomondan chiqilsin, kurs yetmish besh.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Zarba chizig‘idan o‘ngga chiqyapman, kurs yetmish besh!..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46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«Maxes», qurollar jangovar holatda tutilsin. Begona harbiy uchoqlarni nishonda tutgan holda, o‘n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besh daraja g‘arbga harakatlanilsin!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Xo‘p bo‘ladi! </w:t>
      </w:r>
    </w:p>
    <w:p>
      <w:pPr>
        <w:autoSpaceDN w:val="0"/>
        <w:autoSpaceDE w:val="0"/>
        <w:widowControl/>
        <w:spacing w:line="298" w:lineRule="exact" w:before="5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Bo‘ron oldidan turgan shamol allaqachon qumlarni ko‘targan, noma’lum odam «havo-er» rusumli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o‘limchil raketalar zarbasi va shamol ko‘targan qum to‘zoni ichida ko‘zga ko‘rinmay ketgan, hozir uni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maxsus qurilmalar ham ko‘rolmayotgan edi. «Vahshiy»ning o‘t ochganini ko‘rgan boshqa harbiy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uchoqlar yaqin masofada turganlaricha to‘zonning tarqalishini va noma’lum kishining chiqib kelishini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kutmoqda edilar. Bu orada «Vahshiy» «Fir’avn»ning navbatdagi buyrug‘ini ham bajarib ulgurdi, ya’ni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yaqin oradagi «Mig»larni lazer mo‘ljaliga oldi. </w:t>
      </w:r>
    </w:p>
    <w:p>
      <w:pPr>
        <w:autoSpaceDN w:val="0"/>
        <w:autoSpaceDE w:val="0"/>
        <w:widowControl/>
        <w:spacing w:line="298" w:lineRule="exact" w:before="302" w:after="1208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Har holda, boshqa jangovar uchoqlarga ham shu mazmundagi buyruq kelgan bo‘lsa kerak,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«Mig»lar, «Miraj»lar, «Kfir» va «Tornado»lar ham o‘z vaziyatlarini «Vahshiy»ga nisbatan hujumga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qulayroq bo‘lishi uchun moslab, aylanib ola boshladilar.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4"/>
        <w:gridCol w:w="5434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8" w:bottom="344" w:left="558" w:header="720" w:footer="720" w:gutter="0"/>
          <w:cols w:space="720" w:num="1" w:equalWidth="0">
            <w:col w:w="10868" w:space="0"/>
            <w:col w:w="10868" w:space="0"/>
            <w:col w:w="10868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298" w:lineRule="exact" w:before="246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Endi bu o‘lim mashinalari turli qurollardan bir-birlarini mo‘ljalga olgancha buyruq kutmoqda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edilar. «Havo-havo» tipidagi raketalar allaqachon jangovar holatga keltirilgan, himoya vositalari va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chalg‘ituvchi termik vositalar jangga shay holatda edi.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Dunyoning eng kuchli bir qancha mamlakatining harbiy uchoqlari ana shu tarzda bir-biriga qurol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o‘qtalib turar edi. </w:t>
      </w:r>
    </w:p>
    <w:p>
      <w:pPr>
        <w:autoSpaceDN w:val="0"/>
        <w:autoSpaceDE w:val="0"/>
        <w:widowControl/>
        <w:spacing w:line="346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Maxsus radiokanalda esa «Vahshiy» bilan «Fir’avn»ning so‘zlashuvi davom etmoqda edi: </w:t>
      </w:r>
    </w:p>
    <w:p>
      <w:pPr>
        <w:autoSpaceDN w:val="0"/>
        <w:autoSpaceDE w:val="0"/>
        <w:widowControl/>
        <w:spacing w:line="346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«Maxes», nishonni ko‘ryapsizmi?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5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«Fir’avn», shamol kuchayib bormoqda, hammayoq qum... tepa ham, past ham... hech narsa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ko‘rinmaydi. </w:t>
      </w:r>
    </w:p>
    <w:p>
      <w:pPr>
        <w:autoSpaceDN w:val="0"/>
        <w:autoSpaceDE w:val="0"/>
        <w:widowControl/>
        <w:spacing w:line="346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«Maxes», nishonni qidiring!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46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«Fir’avn», buning iloji yo‘q, hech narsa ko‘rinmayapti, ekranlarda ham... Begona uchoqlar bizga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nisbatan jangovar yo‘nalishga o‘tdilar.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46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«Maxes», boshqa uchoqlarga e’tibor qilinmasin. Biz ularni fazodan «ushlab» turibmiz. Izlashni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davom ettiring!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Tushundim, izlashda davom etamiz... </w:t>
      </w:r>
    </w:p>
    <w:p>
      <w:pPr>
        <w:autoSpaceDN w:val="0"/>
        <w:autoSpaceDE w:val="0"/>
        <w:widowControl/>
        <w:spacing w:line="360" w:lineRule="exact" w:before="556" w:after="0"/>
        <w:ind w:left="0" w:right="354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BOENG 787 DREAMLINER. </w:t>
      </w:r>
    </w:p>
    <w:p>
      <w:pPr>
        <w:autoSpaceDN w:val="0"/>
        <w:autoSpaceDE w:val="0"/>
        <w:widowControl/>
        <w:spacing w:line="360" w:lineRule="exact" w:before="0" w:after="0"/>
        <w:ind w:left="0" w:right="304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BO‘RONDAN O‘N DAQIQA AVVAL.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282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Oradan o‘n daqiqa o‘tganida, bag‘riga Professorni va uch yuz chog‘li yo‘lovchini olgan bahaybat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Boeng Dreamliner uchog‘i bo‘ron hududiga yetib keldi. </w:t>
      </w:r>
    </w:p>
    <w:p>
      <w:pPr>
        <w:autoSpaceDN w:val="0"/>
        <w:autoSpaceDE w:val="0"/>
        <w:widowControl/>
        <w:spacing w:line="300" w:lineRule="exact" w:before="298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Meteokuzatuv markazlarining taxminlari haq bo‘lib chiqdi, Atlantika ummonidan to Osiyo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sohillarigacha bo‘lgan hududda misli ko‘rilmagan shamollar va girdoblar paydo bo‘lgan, ayni paytda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Tinch, Hind va Shimoliy muz ummoni ustidagi havolar ham Gobi tomonga surila boshlagan edi.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Shamolning yo‘li qing‘ir-qiyshiq ilon izini eslatardi – Atlantikaning ufqqa qadar enlab yotgan oxiri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ko‘rinmas suv hududlaridan boshlangan bu g‘alayon negadir O‘rtaer dengizining jazirama hududini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chetlab o‘tmoqda, abadiy muzlar o‘lkasida hosil bo‘lgan epkinlar esa, asriy qorlarni to‘zg‘itib va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muztog‘larini sindirib, yo‘lida quyunlaru qasirg‘alarni hosil qilgancha, ulkan jonli ilon singari sahro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sari harakatlanmoqda edi. Yaponiya tomonda esa teskari harakat ro‘y berdi – dunyoning bu chetida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hosil bo‘lgan epkinlar ham boshqa bir ilon singari Gobi tomonga tobora zo‘rayib boruvchi shiddat ila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intilar, cho‘l uzra turib qolgan qaynoq havo yuqoriga ko‘tarilib, tepa qatlamlarda teskarisiga esuvchi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yanada kuchliroq boshqa epkinlarni hosil qilgan edi. </w:t>
      </w:r>
    </w:p>
    <w:p>
      <w:pPr>
        <w:autoSpaceDN w:val="0"/>
        <w:autoSpaceDE w:val="0"/>
        <w:widowControl/>
        <w:spacing w:line="300" w:lineRule="exact" w:before="48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Eni yetmish-sakson, yuksakligi o‘n kilometrga yetgan ulkan aylanuvchi quyunlar – ilon boshlari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o‘zida mislsiz quvvatni jamlagan edi. Insonlar nafas oladigan va mayin esganida rohat keltiradigan bu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ne’mat to‘satdan shaklu shamoyilini va yaratilish maqsadini o‘zgartirib, ofatga aylangan, bo‘ron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markazida havoning yuqori o‘rlashi oqibatida o‘nlab ana shunday girdoblar hosil bo‘la boshlagan,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quyunlarning o‘zagida shamolning esish tezligi soniyada ikki yuz metrgacha yetgan edi. </w:t>
      </w:r>
    </w:p>
    <w:p>
      <w:pPr>
        <w:autoSpaceDN w:val="0"/>
        <w:autoSpaceDE w:val="0"/>
        <w:widowControl/>
        <w:spacing w:line="298" w:lineRule="exact" w:before="300" w:after="61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Quyunlarni chetlab o‘tish maqsadida, Boeng Dreamliner uchuvchilari va uchishni boshqarish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markazi mutaxassislari yanada yuqori ko‘tarilishga qaror qildilar – bu uchoq o‘n ikki kilometrgacha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ko‘tarila olardi, bo‘ronlarning balandligi esa odatda o‘n kilometrdan oshmas, bunday yuksaklikdagi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ellik besh daraja sovuqda havo sovib, quyun shiddati o‘z-o‘zidan pasayib ketar edi. Kuchli motorlar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4"/>
        <w:gridCol w:w="5434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8" w:bottom="344" w:left="558" w:header="720" w:footer="720" w:gutter="0"/>
          <w:cols w:space="720" w:num="1" w:equalWidth="0">
            <w:col w:w="10868" w:space="0"/>
            <w:col w:w="10868" w:space="0"/>
            <w:col w:w="10868" w:space="0"/>
            <w:col w:w="10868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298" w:lineRule="exact" w:before="24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zo‘riqib guvilladi – uchoq bu qadar yuksaklikka tikkasiga ko‘tarila olmas, ko‘tarilishi uchun yana yuz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ellik kilometr masofani uchib o‘tishi kerak edi.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...Bu orada axborot agentliklari bir faylasufning Markesning maktubi haqidagi fikrlarini, ortidan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uning o‘zining bayonotini ham tarqatdi.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Faylasuf, bu dunyoda shu qadar bilim va tajribadan tashqari, favqulodda fikriy quvvatga ega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bo‘lgan Markesday kishining dunyodan ketar chog‘i bunday gaplarni aytishiga shubha bildirgan edi. </w:t>
      </w:r>
    </w:p>
    <w:p>
      <w:pPr>
        <w:autoSpaceDN w:val="0"/>
        <w:autoSpaceDE w:val="0"/>
        <w:widowControl/>
        <w:spacing w:line="300" w:lineRule="exact" w:before="298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Ortidan kelgan xabarda Markes bunday vidonomani yozmaganini, bedavo dardga giriftor ekaniga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qaramasdan, mabodo o‘lim oni yaqinlashganini sezgani taqdirda ham safarga jim, lom-mim demasdan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jo‘nashini aytgan edi.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6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* * *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Lo‘lilar karvonboshisi sahroda itini ergashtirgan bir devonavash odamni ko‘rdi, u yalangoyoq,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sochlari o‘sgan, qo‘lida aso,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kunbotar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tarafga – g‘arbga qarab ildam ketib borardi. </w:t>
      </w:r>
    </w:p>
    <w:p>
      <w:pPr>
        <w:autoSpaceDN w:val="0"/>
        <w:autoSpaceDE w:val="0"/>
        <w:widowControl/>
        <w:spacing w:line="318" w:lineRule="exact" w:before="278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Bu tani xokiyniyu ruhi ravonni na qilay, </w:t>
      </w:r>
    </w:p>
    <w:p>
      <w:pPr>
        <w:autoSpaceDN w:val="0"/>
        <w:autoSpaceDE w:val="0"/>
        <w:widowControl/>
        <w:spacing w:line="318" w:lineRule="exact" w:before="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Bo‘lmasa qoshimda jonon, bu jahonni na qilay? </w:t>
      </w:r>
    </w:p>
    <w:p>
      <w:pPr>
        <w:autoSpaceDN w:val="0"/>
        <w:autoSpaceDE w:val="0"/>
        <w:widowControl/>
        <w:spacing w:line="318" w:lineRule="exact" w:before="28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Uroyinmi boshima yetti behishtu do‘zaxin, </w:t>
      </w:r>
    </w:p>
    <w:p>
      <w:pPr>
        <w:autoSpaceDN w:val="0"/>
        <w:autoSpaceDE w:val="0"/>
        <w:widowControl/>
        <w:spacing w:line="318" w:lineRule="exact" w:before="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Lomakondan xabar oldim, bu makonni na qilay?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 – sarob edi, lekin shu qadar haqqoniy va aniq ediki, karvonboshi ortiga tisarildi. Uni boshqalar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ham ko‘rdilar, ammo karvonboshi qat’iy qilib: </w:t>
      </w:r>
    </w:p>
    <w:p>
      <w:pPr>
        <w:autoSpaceDN w:val="0"/>
        <w:autoSpaceDE w:val="0"/>
        <w:widowControl/>
        <w:spacing w:line="346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– Ko‘rganingiz sarob, ishingizda davom eting, – deb buyurdi.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Va teskari tomonga o‘girilganida, osmon bo‘yi keladigan, yeru ko‘kni enlagan bir quyunning shu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tomon yopirilayotganini ko‘rdi. </w:t>
      </w:r>
    </w:p>
    <w:p>
      <w:pPr>
        <w:autoSpaceDN w:val="0"/>
        <w:autoSpaceDE w:val="0"/>
        <w:widowControl/>
        <w:spacing w:line="300" w:lineRule="exact" w:before="598" w:after="0"/>
        <w:ind w:left="40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* * *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Bo‘ron oldidan sodir bo‘lgan g‘alati hodisalar Avliyoni ham chetlab o‘tmadi.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Itini ergashtirib ketib borayotgan majnunvash kishini u ham ko‘rdi, faryodini ham eshitdi: </w:t>
      </w:r>
    </w:p>
    <w:p>
      <w:pPr>
        <w:autoSpaceDN w:val="0"/>
        <w:autoSpaceDE w:val="0"/>
        <w:widowControl/>
        <w:spacing w:line="318" w:lineRule="exact" w:before="28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Ajab Majnun erurman, dasht ila sahroga sig‘mamdur, </w:t>
      </w:r>
    </w:p>
    <w:p>
      <w:pPr>
        <w:autoSpaceDN w:val="0"/>
        <w:autoSpaceDE w:val="0"/>
        <w:widowControl/>
        <w:spacing w:line="318" w:lineRule="exact" w:before="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Dilim daryoi nurdir, mavj urib dunyoga sig‘mamdur. </w:t>
      </w:r>
    </w:p>
    <w:p>
      <w:pPr>
        <w:autoSpaceDN w:val="0"/>
        <w:autoSpaceDE w:val="0"/>
        <w:widowControl/>
        <w:spacing w:line="298" w:lineRule="exact" w:before="20" w:after="0"/>
        <w:ind w:left="406" w:right="4752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Shariat ham, tariqat ham, haqiqat mendadir mavjud,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Chu sultoni azaldurman, ki arshu a’loga sig‘mamdur.</w:t>
      </w:r>
      <w:r>
        <w:rPr>
          <w:rFonts w:ascii="TimesNewRomanPS" w:hAnsi="TimesNewRomanPS" w:eastAsia="TimesNewRomanPS"/>
          <w:b w:val="0"/>
          <w:i/>
          <w:color w:val="000000"/>
          <w:sz w:val="17"/>
        </w:rPr>
        <w:t>6</w:t>
      </w:r>
    </w:p>
    <w:p>
      <w:pPr>
        <w:autoSpaceDN w:val="0"/>
        <w:autoSpaceDE w:val="0"/>
        <w:widowControl/>
        <w:spacing w:line="346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Shuningdek, avliyo uning ortidan borayotgan boshqa bir bandani ham ko‘rdi... </w:t>
      </w:r>
    </w:p>
    <w:p>
      <w:pPr>
        <w:autoSpaceDN w:val="0"/>
        <w:autoSpaceDE w:val="0"/>
        <w:widowControl/>
        <w:spacing w:line="346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 ikki odam shu kez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kunbotar tomonga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ketib bormoqda edilar. </w:t>
      </w:r>
    </w:p>
    <w:p>
      <w:pPr>
        <w:autoSpaceDN w:val="0"/>
        <w:autoSpaceDE w:val="0"/>
        <w:widowControl/>
        <w:spacing w:line="284" w:lineRule="exact" w:before="736" w:after="188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6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Boborahim Mashrab misralari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4"/>
        <w:gridCol w:w="5434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8" w:bottom="344" w:left="558" w:header="720" w:footer="720" w:gutter="0"/>
          <w:cols w:space="720" w:num="1" w:equalWidth="0">
            <w:col w:w="10868" w:space="0"/>
            <w:col w:w="10868" w:space="0"/>
            <w:col w:w="10868" w:space="0"/>
            <w:col w:w="10868" w:space="0"/>
            <w:col w:w="10868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298" w:lineRule="exact" w:before="246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Shundan so‘ng avliyo g‘or og‘zida o‘sib chiqqan bir qamishni qirqib oldi, ichini tozaladi, bag‘ridan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teshikchalar ochdi va labiga qo‘yib pufladi, naydan dunyodan o‘tib ketgan barcha kishilarning,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xalqlarning va millatlarning umum armonlarining, yashash maqsadlarining va hayot hikmatlarining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hikoyati monand mungli va qayg‘uli nido taraldi: </w:t>
      </w:r>
    </w:p>
    <w:p>
      <w:pPr>
        <w:autoSpaceDN w:val="0"/>
        <w:autoSpaceDE w:val="0"/>
        <w:widowControl/>
        <w:spacing w:line="300" w:lineRule="exact" w:before="298" w:after="0"/>
        <w:ind w:left="406" w:right="590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Istaganlar bizni sahroi balodan istangiz,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Vodiyi hijron ila dashti fanodan istangiz...</w:t>
      </w:r>
      <w:r>
        <w:rPr>
          <w:rFonts w:ascii="TimesNewRomanPS" w:hAnsi="TimesNewRomanPS" w:eastAsia="TimesNewRomanPS"/>
          <w:b w:val="0"/>
          <w:i/>
          <w:color w:val="000000"/>
          <w:sz w:val="17"/>
        </w:rPr>
        <w:t>7</w:t>
      </w:r>
    </w:p>
    <w:p>
      <w:pPr>
        <w:autoSpaceDN w:val="0"/>
        <w:autoSpaceDE w:val="0"/>
        <w:widowControl/>
        <w:spacing w:line="360" w:lineRule="exact" w:before="554" w:after="0"/>
        <w:ind w:left="0" w:right="402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MEZONUL-AVZON </w:t>
      </w:r>
    </w:p>
    <w:p>
      <w:pPr>
        <w:autoSpaceDN w:val="0"/>
        <w:autoSpaceDE w:val="0"/>
        <w:widowControl/>
        <w:spacing w:line="300" w:lineRule="exact" w:before="28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Professor ufqdagi bo‘ronning chirpirak bo‘lib aylanishiga aqlu shuuri lol bo‘lib boqmoqda, bu asov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haybat va qudrat qarshisida uning ich-ichidan tiyiqsiz va boshqarib bo‘lmas xavotir bosh ko‘tarib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chiqmoqda edi. </w:t>
      </w:r>
    </w:p>
    <w:p>
      <w:pPr>
        <w:autoSpaceDN w:val="0"/>
        <w:autoSpaceDE w:val="0"/>
        <w:widowControl/>
        <w:spacing w:line="300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 – g‘ayriixtiyoriy xavotir edi. Tevarakdagi oddiy hodisalarning o‘z nizomidan xiyolgina chetga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chiqishi kishi ko‘nglida aqlga itoat qilmaydigan hissiyotlarni va qo‘rquvlarni bino qilar, ong harchand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urinmasin, yurak yaproqday dir-dir titrashini qo‘ymasdi. </w:t>
      </w:r>
    </w:p>
    <w:p>
      <w:pPr>
        <w:autoSpaceDN w:val="0"/>
        <w:autoSpaceDE w:val="0"/>
        <w:widowControl/>
        <w:spacing w:line="300" w:lineRule="exact" w:before="298" w:after="0"/>
        <w:ind w:left="1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Uning nazarida, sahro hududlarida bino bo‘lgan va hozir qaylardadir Parvardigorini izlab yurgan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barhayot odam, shusiz ham mukammal nizomlardan tashqariga chiqishga urinayotgan izlanuvchilar,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tobora to‘s-to‘poloni chiqib borayotgan zamonaviy dunyo bilan mana shu shamol junbishi o‘rtasida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elas-elas ilg‘anar bir bog‘liqlik bor edi go‘yo. Insonlar va tabiat nafas oladigan, yer yuzidagi hayotni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mudhish va o‘limchil ta’sirlardan qo‘riqlab turadigan, ulkan ummonlarni o‘z bag‘rida mayin suzdirib,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lozim bo‘lgan joylarga hech kimga zarari tegmaydigan, balki odam bolasining zavqini keltiradigan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tarzda yomg‘ir qilib yog‘diradigan, yuzlarni siypalaganida rohat baxsh etadigan havo deb atalmish bu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ne’matning to‘satdan ofatga aylanishi bejiz emas edi! Olamlar Parvardigori, agar istasa, yorug‘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dunyodagi har qanday ne’matni baloga yoki halokatga aylantirib qo‘yishi mumkinligini namoyon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qilayotganday edi. Gullab-yashnayotgan tiriklikning ona unsurlaridan biri bo‘lmish suv ham goh-goh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dolg‘alanib, tevarak-atrofni g‘orat aylaguvchi bahaybat balo qiyofasiga kirmoqda, bag‘ridan sanoqsiz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ne’matlarni chiqarib-muhayyo qilib turguvchi yer yuzi goh-goh shiddat ila qo‘zg‘alib, zilzilalar hosil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qilmoqda, teranliklaridan olov va erigan ma’danlardan iborat vulqonlarni ufurmoqda, insonlarni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sovuqdan himoyalanishiga, lazzatli taom tayyorlashlariga, hayotlari uchun lozim bo‘ladigan turli-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tuman asboblarni yasashlariga imkon beruvchi alanga ham goho tegrasidagi barcha narsani kuydirib-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kul qiluvchi bahaybat falokat shakliga kirmoqda edi. Dunyoning tamali bo‘lmish to‘rt unsur ana shu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tarzda – Parvardigori olamning qudrat-irodasiga tamomila bo‘ysungan holda o‘zgarmoqda va yer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yuzidagi tafakkur qiluvchi yagona jonzotga – odam bolasiga qarata o‘z tilida xitob aylamoqda edi. </w:t>
      </w:r>
    </w:p>
    <w:p>
      <w:pPr>
        <w:autoSpaceDN w:val="0"/>
        <w:autoSpaceDE w:val="0"/>
        <w:widowControl/>
        <w:spacing w:line="300" w:lineRule="exact" w:before="4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Tafakkur qiluvchilar uchun esa yanada chuqurroqda boshqa haqiqat yashiringan edi! Ya’ni, bunday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falokatlaru ofatlarsiz ham, har daqiqada yuzlab insonlarning boqiy ruhlari foniy vujudlariniyu yorug‘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dunyoni tark etib, tasavvur yeta olmas abadiy makonlarga unsiz va jim jo‘namoqda edilar. Bunday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falokatlar va to‘fonlar mangulik safariga yo‘l olayotgan kishilarning qalblarida ham ro‘y berayotgan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bo‘lsa ne ajab? Ha, inson bolasi uchun qiyomat jon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taslim qilgan onidan boshlanmoqda... insonlar ana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 qiyomat kuniga duch kelmaslik uchun dunyoda iloji boricha ko‘proq muddat turishni orzu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qilmoqda... o‘zlarining shusiz ham barhayotliklarini anglayolmasdan, vaqt o‘tgani sayin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juldurlashadigan vujud libosi ichida mangu qolmoqni ixtiyor etmoqda edilar. Bir tomondan,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zamonaviy ilmlarning cho‘qqisi hisoblanmish gen muhandisligi tadqiqotchilarga mangu odam yaratish </w:t>
      </w:r>
    </w:p>
    <w:p>
      <w:pPr>
        <w:autoSpaceDN w:val="0"/>
        <w:autoSpaceDE w:val="0"/>
        <w:widowControl/>
        <w:spacing w:line="284" w:lineRule="exact" w:before="436" w:after="188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7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Hazrat Alisher Navoiy satri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68" w:space="0"/>
            <w:col w:w="10868" w:space="0"/>
            <w:col w:w="10868" w:space="0"/>
            <w:col w:w="10868" w:space="0"/>
            <w:col w:w="10868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298" w:lineRule="exact" w:before="246" w:after="0"/>
        <w:ind w:left="1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imkonini berayotgan bo‘lsa, ikkinchi tomondan, kashf etilgan barcha hujayralaru genlar o‘sha kun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kelganida tub-tubidan parchalanib, nobud bo‘lib ketar, yanada haybatliroq haqiqat mana shunda edi! 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kunda mezonlaru vaznlar tubdan o‘zgarar, barhayotlik boshqa shakl va mazmun kasb etar... bu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haqiqatlarni olam yaratilganidan to mahshar kunigacha dunyoga keladigan insonlardan faqat bittasi –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eng muboragigina o‘z ko‘zi bilan ko‘rgan edi, xolos! </w:t>
      </w:r>
    </w:p>
    <w:p>
      <w:pPr>
        <w:autoSpaceDN w:val="0"/>
        <w:autoSpaceDE w:val="0"/>
        <w:widowControl/>
        <w:spacing w:line="298" w:lineRule="exact" w:before="30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Aqlu tafakkur anglab ololmaydigan ana shu hodisalarning yorug‘ dunyo qonuniyatlari kabi o‘z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qonuniyatlari bo‘lib, ularni oddiy odam bolalari faqat hislari va yuraklari bilan seza olardilar.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Insonlardan manguga yashiringan bu hodisalar zaminidagi ma’nolarga erishish tafakkur tarixida juda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oz sonli kishilargagina nasib etgan edi. </w:t>
      </w:r>
    </w:p>
    <w:p>
      <w:pPr>
        <w:autoSpaceDN w:val="0"/>
        <w:autoSpaceDE w:val="0"/>
        <w:widowControl/>
        <w:spacing w:line="300" w:lineRule="exact" w:before="30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Professorning yodiga ana shunday muboraklardan birining misralari keldi. San’atining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teranliklariga turli ishoralarni va hikmatlarni yashirib ketgan bu kishi, umr shomi yaqinlashayotganini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oldindan sezarkan, kelajakdagi barcha inson bolalariga asrlar ortidan, misralar aro iltijo qilmoqda edi.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Nochor qalamim ostidan chiqqan va o‘zim duru gavhar deb taxmin qilganim satrlarni o‘qiguvchi kishi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ila meni baqamti qilganing – sening inoyatingdir, yuragimdan sitilib chiqqan misralarimga nigoh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tashlagan har bir kishini o‘z marhamating soyasiga olgil deb, o‘quvchining haqqiga oldindan duo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aylamoqda va o‘zi ham duodan umidvor holda munojot qilmoqda edi: </w:t>
      </w:r>
    </w:p>
    <w:p>
      <w:pPr>
        <w:autoSpaceDN w:val="0"/>
        <w:autoSpaceDE w:val="0"/>
        <w:widowControl/>
        <w:spacing w:line="318" w:lineRule="exact" w:before="28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Yo Rab, ushbu turfa sho‘xi dilfirib, </w:t>
      </w:r>
    </w:p>
    <w:p>
      <w:pPr>
        <w:autoSpaceDN w:val="0"/>
        <w:autoSpaceDE w:val="0"/>
        <w:widowControl/>
        <w:spacing w:line="318" w:lineRule="exact" w:before="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Kim oning vaslin manga qilding nasib.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 Rab, bu zarbulmasalning turli sho‘x va dilga firib beruvchi ma’nolari vaslini menga nasib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aylading. Endi uni: </w:t>
      </w:r>
    </w:p>
    <w:p>
      <w:pPr>
        <w:autoSpaceDN w:val="0"/>
        <w:autoSpaceDE w:val="0"/>
        <w:widowControl/>
        <w:spacing w:line="318" w:lineRule="exact" w:before="28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El ko‘ziga dog‘i mahbub aylagil, </w:t>
      </w:r>
    </w:p>
    <w:p>
      <w:pPr>
        <w:autoSpaceDN w:val="0"/>
        <w:autoSpaceDE w:val="0"/>
        <w:widowControl/>
        <w:spacing w:line="318" w:lineRule="exact" w:before="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Barcha xotirlarg‘a marg‘ub aylagil. </w:t>
      </w:r>
    </w:p>
    <w:p>
      <w:pPr>
        <w:autoSpaceDN w:val="0"/>
        <w:autoSpaceDE w:val="0"/>
        <w:widowControl/>
        <w:spacing w:line="348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Ma’nilarini elga ma’qul va marg‘ub qilganing ramzlarni esa: </w:t>
      </w:r>
    </w:p>
    <w:p>
      <w:pPr>
        <w:autoSpaceDN w:val="0"/>
        <w:autoSpaceDE w:val="0"/>
        <w:widowControl/>
        <w:spacing w:line="318" w:lineRule="exact" w:before="278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Garchi maqsudig‘a mubhamdur bayon, </w:t>
      </w:r>
    </w:p>
    <w:p>
      <w:pPr>
        <w:autoSpaceDN w:val="0"/>
        <w:autoSpaceDE w:val="0"/>
        <w:widowControl/>
        <w:spacing w:line="318" w:lineRule="exact" w:before="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Qush tilin el ko‘ngliga qilg‘il ayon.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Shundan so‘ng esa bu mangu zot xokisorlikning va samimiyatning ajoyib namunasini tuhfa etgan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edi: </w:t>
      </w:r>
    </w:p>
    <w:p>
      <w:pPr>
        <w:autoSpaceDN w:val="0"/>
        <w:autoSpaceDE w:val="0"/>
        <w:widowControl/>
        <w:spacing w:line="318" w:lineRule="exact" w:before="278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Kimga ondin hosil o‘lsa muddao, </w:t>
      </w:r>
    </w:p>
    <w:p>
      <w:pPr>
        <w:autoSpaceDN w:val="0"/>
        <w:autoSpaceDE w:val="0"/>
        <w:widowControl/>
        <w:spacing w:line="318" w:lineRule="exact" w:before="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Lutf etib Foniyni ham qilsa duo. </w:t>
      </w:r>
    </w:p>
    <w:p>
      <w:pPr>
        <w:autoSpaceDN w:val="0"/>
        <w:autoSpaceDE w:val="0"/>
        <w:widowControl/>
        <w:spacing w:line="316" w:lineRule="exact" w:before="28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Ayla oning ham duosin mustajob, </w:t>
      </w:r>
    </w:p>
    <w:p>
      <w:pPr>
        <w:autoSpaceDN w:val="0"/>
        <w:autoSpaceDE w:val="0"/>
        <w:widowControl/>
        <w:spacing w:line="318" w:lineRule="exact" w:before="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Ikkimizni ollidin olg‘il hijob. </w:t>
      </w:r>
    </w:p>
    <w:p>
      <w:pPr>
        <w:autoSpaceDN w:val="0"/>
        <w:autoSpaceDE w:val="0"/>
        <w:widowControl/>
        <w:spacing w:line="318" w:lineRule="exact" w:before="28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Tab’ima tushsa xato birla zilal, </w:t>
      </w:r>
    </w:p>
    <w:p>
      <w:pPr>
        <w:autoSpaceDN w:val="0"/>
        <w:autoSpaceDE w:val="0"/>
        <w:widowControl/>
        <w:spacing w:line="318" w:lineRule="exact" w:before="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Kilkima sahv o‘ldi ersa yo xalal. </w:t>
      </w:r>
    </w:p>
    <w:p>
      <w:pPr>
        <w:autoSpaceDN w:val="0"/>
        <w:autoSpaceDE w:val="0"/>
        <w:widowControl/>
        <w:spacing w:line="318" w:lineRule="exact" w:before="28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Lutf ila, yo Rabki, borin afv qil, </w:t>
      </w:r>
    </w:p>
    <w:p>
      <w:pPr>
        <w:autoSpaceDN w:val="0"/>
        <w:autoSpaceDE w:val="0"/>
        <w:widowControl/>
        <w:spacing w:line="318" w:lineRule="exact" w:before="0" w:after="61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Nomai a’molidin ham mahv qil.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68" w:space="0"/>
            <w:col w:w="10868" w:space="0"/>
            <w:col w:w="10868" w:space="0"/>
            <w:col w:w="10868" w:space="0"/>
            <w:col w:w="10868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318" w:lineRule="exact" w:before="226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Har parishon so‘zki yozdim, yo Karim, </w:t>
      </w:r>
    </w:p>
    <w:p>
      <w:pPr>
        <w:autoSpaceDN w:val="0"/>
        <w:autoSpaceDE w:val="0"/>
        <w:widowControl/>
        <w:spacing w:line="318" w:lineRule="exact" w:before="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Baridin astag‘firulloh, al-azim.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8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Buyuk iste’dod va bemisl fikriy quvvat hosilasi bo‘lmish bu misralardan orttirib so‘z aytish mahol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edi. </w:t>
      </w:r>
    </w:p>
    <w:p>
      <w:pPr>
        <w:autoSpaceDN w:val="0"/>
        <w:autoSpaceDE w:val="0"/>
        <w:widowControl/>
        <w:spacing w:line="348" w:lineRule="exact" w:before="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Dunyodan ketar kishining bundan marg‘ubroq so‘z aytishi ham mahol edi.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5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Professor Ziyoning ko‘zlariga yosh quyilib keldi. Yodida esa ulug‘ mutafakkirning so‘ng misralari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xuddi quyun kabi chirpirak bo‘lib aylana boshladi: </w:t>
      </w:r>
    </w:p>
    <w:p>
      <w:pPr>
        <w:autoSpaceDN w:val="0"/>
        <w:autoSpaceDE w:val="0"/>
        <w:widowControl/>
        <w:spacing w:line="298" w:lineRule="exact" w:before="300" w:after="0"/>
        <w:ind w:left="406" w:right="6336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Har parishon so‘zki yozdim, yo Karim,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Baridin astag‘firulloh, al-azim...</w:t>
      </w:r>
      <w:r>
        <w:rPr>
          <w:rFonts w:ascii="TimesNewRomanPS" w:hAnsi="TimesNewRomanPS" w:eastAsia="TimesNewRomanPS"/>
          <w:b w:val="0"/>
          <w:i/>
          <w:color w:val="000000"/>
          <w:sz w:val="17"/>
        </w:rPr>
        <w:t>8</w:t>
      </w:r>
    </w:p>
    <w:p>
      <w:pPr>
        <w:autoSpaceDN w:val="0"/>
        <w:autoSpaceDE w:val="0"/>
        <w:widowControl/>
        <w:spacing w:line="360" w:lineRule="exact" w:before="556" w:after="0"/>
        <w:ind w:left="0" w:right="469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BO‘RON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8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Bag‘rida rahmat yomg‘irlarini olib keluvchi bulutlarni haydab esadigan shamol bu gal boshqa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bulutni – falokat bulutini olib kelmoqda edi. </w:t>
      </w:r>
    </w:p>
    <w:p>
      <w:pPr>
        <w:autoSpaceDN w:val="0"/>
        <w:autoSpaceDE w:val="0"/>
        <w:widowControl/>
        <w:spacing w:line="300" w:lineRule="exact" w:before="296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Ummon ustida u shu qadar zo‘raydiki, balandligi o‘ttiz metrlik to‘lqinlarni hosil qildi, sohilga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yaqin joylarda esa girdoblar ko‘kka ajdar kabi sapchidi, millionlab baliqlar shu to‘lqinda halok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bo‘ldilar, girdob ularni bir necha kilometr balandga ko‘tarib, sohildan yuzlarcha chaqirim ichkariga –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chorva maydonlariga olib borib tashladi. </w:t>
      </w:r>
    </w:p>
    <w:p>
      <w:pPr>
        <w:autoSpaceDN w:val="0"/>
        <w:autoSpaceDE w:val="0"/>
        <w:widowControl/>
        <w:spacing w:line="300" w:lineRule="exact" w:before="298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Tailand sohillariga dam olishga kelgan sayyohlarning ko‘pchiligi to‘fon ostida qolib ketdi.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tomondan yopirilib kelgan to‘qqiz qavatli uy balandligidagi to‘lqinlar, ikkinchi tomondan hosil bo‘lgan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ulkan girdob sohilning ichkari qismida joylashgan otellarni ham vayronaga aylantirdi. Qiziqish tufayli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bo‘ronga qarshi chiqqan va uning qarshisida tili kalimaga kelmay qolgan allaqanday zamonaviy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yoshlar to‘dasi ham xasday sovurilib ketdi, ularning jasadlari keyinchalik ham topilmadi.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Dunyoning kayfu safo markazlaridan biri hisoblangan Tailand sohillari tamomila vayronaga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aylandi. </w:t>
      </w:r>
    </w:p>
    <w:p>
      <w:pPr>
        <w:autoSpaceDN w:val="0"/>
        <w:autoSpaceDE w:val="0"/>
        <w:widowControl/>
        <w:spacing w:line="300" w:lineRule="exact" w:before="298" w:after="0"/>
        <w:ind w:left="1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Shamol va quyun shundan so‘ng Osiyo cho‘llaridagi millionlab tonna qumni ichidagi jonzotlari va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nabototi bilan qo‘shib samoga ko‘tarib ketdi, butun samoni qum buluti enladi. Shuningdek, Kuyten-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Nayramdal cho‘qqilaridan yuz ellik chaqirim masofada joylashgan Inson takomili markazining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qavatli beton binosini ham sindirib-parchalab, xizmatchilariyu yerto‘lalari, tajribaxonalariyu aqli noqis,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mayib-majruh sun’iy urchitilgan odamlari va fazoviy aloqa qurilmalari bilan qo‘shib ko‘klarga ko‘tarib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ketdi, ularning hammasi qum bo‘roni aro ko‘zdan g‘oyib bo‘ldi. </w:t>
      </w:r>
    </w:p>
    <w:p>
      <w:pPr>
        <w:autoSpaceDN w:val="0"/>
        <w:autoSpaceDE w:val="0"/>
        <w:widowControl/>
        <w:spacing w:line="298" w:lineRule="exact" w:before="300" w:after="0"/>
        <w:ind w:left="1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Ichida xas-xashaklaru shox-shabbalar mayda-chuyda cho‘l jonzotlariga qo‘shilib chirpirak bo‘lib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aylanayotgan, girdoblari ulkan jonli ilonlar kabi yerdan ko‘kka cho‘zilgan bo‘ron, sahroning har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qadamini g‘oyatda sinchkovlik bilan «titib» chiqib, hozir nishonini «yo‘qotib» qo‘ygan va bir-birlariga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tashlanishga shay turgan harbiy uchoqlar tomon shiddat bilan yaqinlashib bormoqda edi. Ana shu to‘s-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to‘polon ichra zamindan yangi bir girdob «o‘sib-bosh ko‘tarib» chiqdi, uning tubi ingichka, yuqorisi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esa eni yetmish kilometrlik bahaybat ajdarni eslatardi, Gobi hududida jangovar holatda turgan harbiy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uchoqlarni ana shu girdob birpasda o‘rab-chirmab, o‘z domiga tortib ketdi. </w:t>
      </w:r>
    </w:p>
    <w:p>
      <w:pPr>
        <w:autoSpaceDN w:val="0"/>
        <w:autoSpaceDE w:val="0"/>
        <w:widowControl/>
        <w:spacing w:line="284" w:lineRule="exact" w:before="436" w:after="188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8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Hazrat Alisher Navoiy. “Lisonut-tayr” dostonining xotimasi.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68" w:space="0"/>
            <w:col w:w="10868" w:space="0"/>
            <w:col w:w="10868" w:space="0"/>
            <w:col w:w="10868" w:space="0"/>
            <w:col w:w="10868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300" w:lineRule="exact" w:before="542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Parvardigori olamning g‘azab qudratini ojizona tamsil etgan bu asov g‘alayon ichida qudratli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harbiy mashinalarning qanotlari o‘sha zahoti sinib-parchalandi, quyun ularning zamonaviy qurollarini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misqog‘oz kabi ezg‘ilab-parchalab tashladi, zirhlarini raketalari bilan qo‘shib uzib-yulqib oldi, o‘q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o‘tmas oyna ortida sarosimaga tushgan harbiylarning qo‘rquvdan burishgan yuzlari bir lahzagina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lipillab o‘tdi xolos, so‘ngra uchoqlarni aql bovar qilmas tezlikda g‘oyat yuksaklardan yerga opkelib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urib, yer qa’riga – kamida yuz quloch chuqurlikka ayovsiz tiqib yubordi, chuqurlar ham o‘sha zahoti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qum va tuproq ostida ko‘milib-yo‘q bo‘lib ketdi. </w:t>
      </w:r>
    </w:p>
    <w:p>
      <w:pPr>
        <w:autoSpaceDN w:val="0"/>
        <w:autoSpaceDE w:val="0"/>
        <w:widowControl/>
        <w:spacing w:line="346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Gobiga xufyona kirib kelgan barcha harbiy uchoqlarning taqdiri ana shunday yakun topdi. </w:t>
      </w:r>
    </w:p>
    <w:p>
      <w:pPr>
        <w:autoSpaceDN w:val="0"/>
        <w:autoSpaceDE w:val="0"/>
        <w:widowControl/>
        <w:spacing w:line="300" w:lineRule="exact" w:before="300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Endi bo‘ronning bir uchi Tiyonshon kemtigidan o‘tib, yanada g‘ayrioddiy kuch bilan esmoqdaydi.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Cho‘l jonzotlarining bari yashirinib ulgurgan edilar. Tevarak xuddi ummon kabi to‘lqinlanar, sahro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kitob kabi varaqlanar, balki qumlarning yangi sahifalari ochilmoqdaydi.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6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* * *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Bag‘rida uch yuz chog‘li yo‘lovchini olib Atlantika ummonidan o‘tib kelgan va hozir sahro uzra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uchib borayotgan Boeng Dreamliner o‘n ming metrga qadar ko‘tarilganida, dahshatli bo‘ronning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uchi unga yetib keldi. </w:t>
      </w:r>
    </w:p>
    <w:p>
      <w:pPr>
        <w:autoSpaceDN w:val="0"/>
        <w:autoSpaceDE w:val="0"/>
        <w:widowControl/>
        <w:spacing w:line="298" w:lineRule="exact" w:before="300" w:after="0"/>
        <w:ind w:left="10" w:right="24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Qum ikki yuz yigirma tonnalik ulkan havo laynerining motorlariga kirib tiqildi, darchalarni enladi,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havo filtrlarini to‘ldirib, hatto g‘ildiraklar turadigan joygacha va qanotlarning boshqaruv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qurilmalarining ichigacha kirib bordi. </w:t>
      </w:r>
    </w:p>
    <w:p>
      <w:pPr>
        <w:autoSpaceDN w:val="0"/>
        <w:autoSpaceDE w:val="0"/>
        <w:widowControl/>
        <w:spacing w:line="300" w:lineRule="exact" w:before="298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Oddiy qumlardan farq qilib, bu qum shuvillab to‘kilib ketaverar, eng kichik tirqishga xam kirib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to‘ldiraverar edi. Oradan bir daqiqa o‘tib-o‘tmay, uchoqning to‘rtala motori ham ishdan chiqdi, uchoq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muvozanatini saqlay olishi uchun motorlar tananing qoq o‘rtasiga o‘rnatilgan bo‘lsa-da, dum qismidagi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yuk bosib ketdi, uchoq shitob bilan pastga og‘ib berdi – u qulay boshladi. Boshqaruvning yo‘qolgani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va motorlar ishlamayotgani bois shamol epkinida gir aylandi, teskari yo‘nalishda urgan boshqa bir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epkinda uning lonjeronlari qarsillab uzildi, so‘ng o‘ng qanot sindi, unga o‘rnatilgan ikki motorning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og‘irligi bois havoda chirpirak bo‘lib aylangancha, qum qorong‘iligi ortida pastda g‘oyib bo‘ldi.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Roppa-rosa uch soniyadan so‘ng ikkinchi qanot ham uzildi va u ham bo‘ron shiddati aro ko‘zdan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yo‘qoldi.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Shunga qaramay, qanotsiz qolgan uchoq uchishini davom ettirmoqda edi. </w:t>
      </w:r>
    </w:p>
    <w:p>
      <w:pPr>
        <w:autoSpaceDN w:val="0"/>
        <w:autoSpaceDE w:val="0"/>
        <w:widowControl/>
        <w:spacing w:line="300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Bor-yo‘g‘i o‘ttiz ikki soniyada uchoq yerga kelib urildi, urilgan joyida ulkan chuqur hosil qilib,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tepaga qayta sapchidi, tezlik katta bo‘lgani uchun u bir necha qismga bo‘linib ketdi, bo‘laklar urilish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kuchi oqibatida yana bir qancha yuz metr joygacha uchib-parchalandi, parchalar orasida odamlarning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tanalari va yuklar ham ko‘zga tashlanar edi. Shamol uchirayotgan qum zarralari mayda parchalarni shu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zahoti ko‘mib tashladi, kattaroq bo‘laklar oldida esa qum uyula boshladi. Bu halokatda birovning tirik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qolganini taxmin qilib bo‘lmasdi – qulash chog‘idayoq ko‘pchilikning yuragi yorilib ketgan,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baquvvatroqlar esa urilish chog‘ida jon taslim qilgan edilar. </w:t>
      </w:r>
    </w:p>
    <w:p>
      <w:pPr>
        <w:autoSpaceDN w:val="0"/>
        <w:autoSpaceDE w:val="0"/>
        <w:widowControl/>
        <w:spacing w:line="298" w:lineRule="exact" w:before="300" w:after="610"/>
        <w:ind w:left="1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Tiyonshon yonbag‘ridagi g‘orda istiqomat qiladigan avliyo ham qo‘rquvga tushgan edi.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Parvardigori olam kuch-qudratining bir timsoli bo‘lgan bu ofatning nima ekanini u yaxshi bilardi.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70" w:space="0"/>
            <w:col w:w="10868" w:space="0"/>
            <w:col w:w="10868" w:space="0"/>
            <w:col w:w="10868" w:space="0"/>
            <w:col w:w="10868" w:space="0"/>
            <w:col w:w="10868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298" w:lineRule="exact" w:before="24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Uning bilgani tarixga ko‘ra, azobu uqubatlar ham, rahmatu barakotlar ham aynan shamollarning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qanotlarida kelar edi. </w:t>
      </w:r>
    </w:p>
    <w:p>
      <w:pPr>
        <w:autoSpaceDN w:val="0"/>
        <w:autoSpaceDE w:val="0"/>
        <w:widowControl/>
        <w:spacing w:line="318" w:lineRule="exact" w:before="280" w:after="0"/>
        <w:ind w:left="4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>Bir ozdan so‘ng urilgan yanada shiddatliroq epkin g‘or og‘zida o‘sgan anjirni – rizq daraxtini tag-</w:t>
      </w:r>
    </w:p>
    <w:p>
      <w:pPr>
        <w:autoSpaceDN w:val="0"/>
        <w:autoSpaceDE w:val="0"/>
        <w:widowControl/>
        <w:spacing w:line="318" w:lineRule="exact" w:before="0" w:after="0"/>
        <w:ind w:left="1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tomiri bilan sug‘urib oldi va pastlikka qarab xasday uchirib ketdi. </w:t>
      </w:r>
    </w:p>
    <w:p>
      <w:pPr>
        <w:autoSpaceDN w:val="0"/>
        <w:autoSpaceDE w:val="0"/>
        <w:widowControl/>
        <w:spacing w:line="298" w:lineRule="exact" w:before="302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Sahrodagi lo‘lilar karvoni haliyam o‘z joyidan qo‘zg‘almagan edi. Karvonboshi shamolning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zo‘rayib borayotgan g‘alayonini ko‘rib, hammani barxan ortiga ko‘chirdi, uxlayotgan nevarasini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ko‘targancha, barxan yonboshidagi chuqurlik ichiga avaylab yotqizdi, ustidan to‘nini yopib qo‘ydi.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Qolganlar lom-mim demasdan shamolning hayqirishiga quloq tutib turardilar, shamol ularning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kiyimlarini yulqilab-uzguday bo‘lib esmoqdaydi. </w:t>
      </w:r>
    </w:p>
    <w:p>
      <w:pPr>
        <w:autoSpaceDN w:val="0"/>
        <w:tabs>
          <w:tab w:pos="406" w:val="left"/>
        </w:tabs>
        <w:autoSpaceDE w:val="0"/>
        <w:widowControl/>
        <w:spacing w:line="300" w:lineRule="exact" w:before="296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Lo‘lilar karvonboshisi uning, shu sho‘rlik kavmning vatan ilinjida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besamar daydishlariga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chek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qo‘yishi kerak bo‘lgan shamol ekanidan umidvor edi. </w:t>
      </w:r>
    </w:p>
    <w:p>
      <w:pPr>
        <w:autoSpaceDN w:val="0"/>
        <w:autoSpaceDE w:val="0"/>
        <w:widowControl/>
        <w:spacing w:line="300" w:lineRule="exact" w:before="29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Karvonboshi turli xalqlarning turlicha ibodatlarini bilar, biroq, qaysi birining ibodati qay tarzda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qabul qilinishidan bexabar edi. Shu bois ham u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eng so‘nggi payg‘ambarning ibodatini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qildi: ko‘zlariga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qum tiqilgan holida kunbotarga qarab shundoqqina qum uzra cho‘k tushdi. Va agar bu shamol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umrlariga nihoya qo‘yadigan bo‘lsa, hayoti dunyodagi umrini xotimalaydigan bir ibodatni ado etishga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kirishdi. </w:t>
      </w:r>
    </w:p>
    <w:p>
      <w:pPr>
        <w:autoSpaceDN w:val="0"/>
        <w:autoSpaceDE w:val="0"/>
        <w:widowControl/>
        <w:spacing w:line="298" w:lineRule="exact" w:before="600" w:after="0"/>
        <w:ind w:left="40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* * *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Shamol yeru ko‘kni enlab roppa-rosa bir kecha esdi. Shundan so‘ng g‘alayon asta-sekin tindi. </w:t>
      </w:r>
    </w:p>
    <w:p>
      <w:pPr>
        <w:autoSpaceDN w:val="0"/>
        <w:autoSpaceDE w:val="0"/>
        <w:widowControl/>
        <w:spacing w:line="300" w:lineRule="exact" w:before="298" w:after="0"/>
        <w:ind w:left="10" w:right="20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Tiyonshon va Oltoy yonbag‘irlaridagi o‘rmonlarning ahvoli achinarli edi: sarvqomat archalar qoq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bo‘linib-sinib ketgan va ayqash-uyqash bo‘lib uyilib yotardi, ularning ostida halok bo‘lmay qolgan va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yaralangan hayvonlarning bo‘kirishlariyu chiyillashlari tevarakni tutib ketgan edi. </w:t>
      </w:r>
    </w:p>
    <w:p>
      <w:pPr>
        <w:autoSpaceDN w:val="0"/>
        <w:autoSpaceDE w:val="0"/>
        <w:widowControl/>
        <w:spacing w:line="298" w:lineRule="exact" w:before="300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Sahrodan kelgan qum bo‘ronlari avliyoning g‘orini abadiyan bekitib tashladi. Biroq, shu mahalda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ichkariga kirgan odam hayrat barmog‘ini tishlashi shubhasiz edi: ichkaridagi havo sarin va yengil,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gullarning islari anqib turar, avliyo esa sajda qilgan holida jonini Haqqa topshirgan, balki ko‘pchilik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orzu qiladigan go‘zal o‘lim edi bu. </w:t>
      </w:r>
    </w:p>
    <w:p>
      <w:pPr>
        <w:autoSpaceDN w:val="0"/>
        <w:autoSpaceDE w:val="0"/>
        <w:widowControl/>
        <w:spacing w:line="298" w:lineRule="exact" w:before="302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Oltoy tizmalarining etagidagi Otgon-Tengri Uul vodiysidan yuz ellik chaqirim masofadagi Inson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takomili markazi joylashgan yerni ham qum tep-tekis bosib tushgan edi. Qum uzra goh ko‘rinib-goh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ko‘rinmovchi ulkan to‘mtoq qurt – olg‘oy-xorxoy, tushunarsiz ravishda imillab o‘rmalab borardi. </w:t>
      </w:r>
    </w:p>
    <w:p>
      <w:pPr>
        <w:autoSpaceDN w:val="0"/>
        <w:autoSpaceDE w:val="0"/>
        <w:widowControl/>
        <w:spacing w:line="300" w:lineRule="exact" w:before="48" w:after="0"/>
        <w:ind w:left="10" w:right="22" w:firstLine="39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...Tenerif sahrolarida yana bir bahaybat toshbaqa paydo bo‘ldi, u ortmoqlab olgan toshning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uzoridagi naqshlar muqaddas yozuvlarni eslatardi... kim bilsin, balki yana minglab kishilar shu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yozuvni ko‘rib, imonga kelsalar ne ajab?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Sahroda hech qanday iz qolmadi, barchasi xuddi tarix kabi supurilib ketdi.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Shamol lo‘lilar karvonini ham qum bilan tamoman ko‘mdi, ularning ayollari, bolalari va hatto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ulovlari ham qalin va og‘ir qum qatlami ostida qolib ketdilar. </w:t>
      </w:r>
    </w:p>
    <w:p>
      <w:pPr>
        <w:autoSpaceDN w:val="0"/>
        <w:autoSpaceDE w:val="0"/>
        <w:widowControl/>
        <w:spacing w:line="300" w:lineRule="exact" w:before="298" w:after="310"/>
        <w:ind w:left="10" w:right="0" w:firstLine="39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Lo‘lilar karvoni ko‘milgan joydan yuz ellik kilometr g‘arbda ulkan uchoq qoldiqlari sahro bo‘ylab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sochilib ketgan edi, qum ularni ham tep-tekis qilib bosib tushdi. Qaragan ko‘zga shu topda hech narsa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68" w:space="0"/>
            <w:col w:w="10868" w:space="0"/>
            <w:col w:w="10868" w:space="0"/>
            <w:col w:w="10868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298" w:lineRule="exact" w:before="24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ko‘rinmas, ufqlarga qadar sarg‘ish-qizg‘imtir qum enlab yotardi: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na uchoq, na uchoqning yo‘lovchilari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va na Professor Ziyo... </w:t>
      </w:r>
    </w:p>
    <w:p>
      <w:pPr>
        <w:autoSpaceDN w:val="0"/>
        <w:autoSpaceDE w:val="0"/>
        <w:widowControl/>
        <w:spacing w:line="362" w:lineRule="exact" w:before="554" w:after="0"/>
        <w:ind w:left="0" w:right="466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XOTIMA </w:t>
      </w:r>
    </w:p>
    <w:p>
      <w:pPr>
        <w:autoSpaceDN w:val="0"/>
        <w:autoSpaceDE w:val="0"/>
        <w:widowControl/>
        <w:spacing w:line="348" w:lineRule="exact" w:before="23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Yangi ochilgan qum sahifasida sahro bo‘ylab bir banda yolg‘iz ketib bormoqdaydi. </w:t>
      </w:r>
    </w:p>
    <w:p>
      <w:pPr>
        <w:autoSpaceDN w:val="0"/>
        <w:autoSpaceDE w:val="0"/>
        <w:widowControl/>
        <w:spacing w:line="348" w:lineRule="exact" w:before="250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U baland bo‘yli, uzun sochlari yelkasiga tushgan, yalangoyoq bir odam edi.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300" w:after="0"/>
        <w:ind w:left="1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Bu odamni keyingi asrlarda yanada ko‘proq eslaydilar. Uni goh darbadarlikka mahkum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insonlarning, goho esa taqdirlarning va xalqlarning timsoli sifatida tilga oladilar. </w:t>
      </w:r>
    </w:p>
    <w:p>
      <w:pPr>
        <w:autoSpaceDN w:val="0"/>
        <w:autoSpaceDE w:val="0"/>
        <w:widowControl/>
        <w:spacing w:line="346" w:lineRule="exact" w:before="252" w:after="0"/>
        <w:ind w:left="4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Va unga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>Boqiy darbadar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 deb nom beradilar. </w:t>
      </w:r>
    </w:p>
    <w:p>
      <w:pPr>
        <w:autoSpaceDN w:val="0"/>
        <w:autoSpaceDE w:val="0"/>
        <w:widowControl/>
        <w:spacing w:line="360" w:lineRule="exact" w:before="1152" w:after="0"/>
        <w:ind w:left="0" w:right="334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O‘YLASHGA UNDOVCHI ASAR</w:t>
      </w:r>
    </w:p>
    <w:p>
      <w:pPr>
        <w:autoSpaceDN w:val="0"/>
        <w:autoSpaceDE w:val="0"/>
        <w:widowControl/>
        <w:spacing w:line="298" w:lineRule="exact" w:before="284" w:after="0"/>
        <w:ind w:left="10" w:right="22" w:firstLine="396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«Boqiy darbadar»ning janrini muallif roman deb belgilabdi. Ehtimol, ayni hol didi an’anaviy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romanlar ruhida tarbiyat topgan o‘quvchida e’tiroz uyg‘otar ham. Axir, bunda yaxlit bir voqea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bo‘lmasa, ko‘p planli syujet asosida voqelikning keng epik manzarasi tasvirlanmagan bo‘lsa,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markazida qahramon turmasa... – nimasi roman?! Jahon adabiyoti tajribalaridan, xususan, G‘arbda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yarim asrlar ilgari boshlangan “yangi roman” bobidagi izlanishlardan ozmi-ko‘pmi xabardor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o‘quvchida e’tiroz tug‘ilmasayam kerak. Zero, «Boqiy darbadar»da an’anaviy eposga xos voqeaband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syujet o‘rnida sirtdan bir-biriga bog‘lanmay turli makon va zamonda, goh reallik, gohi xayolotda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kechuvchi voqealar tasvirlangan, markazida risoladagidek qahramon turmagan bo‘lsa-da, ularni bir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narsa – hayotning ma’nisiyu bashariyat taqdiri haqida o‘yga tolgan muallif shaxsi birlashtiradi, yaxlit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butunlikka – romanga aylantiradi... </w:t>
      </w:r>
    </w:p>
    <w:p>
      <w:pPr>
        <w:autoSpaceDN w:val="0"/>
        <w:autoSpaceDE w:val="0"/>
        <w:widowControl/>
        <w:spacing w:line="300" w:lineRule="exact" w:before="20" w:after="0"/>
        <w:ind w:left="10" w:right="20" w:firstLine="396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Isajonning bitigi an’anaviy yo‘lda yozilmagani aqlga tayin, lekin uni modernizm yo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postmodernizmga taalluqli etishga-da qiynaladi kishi. Modernistik asar deyin desa, unda ham turfa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uslublar – ko‘hna diniy rivoyatlardan tortib hozirgi «internet tili»gacha, ham turfa janrlar – qadim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diniy didaktikadan tortib urfdagi «boevik»kacha... quroq-qorishiq birbutunlik kasb etayotibdi. Hay,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postmodernistik asar deb qo‘ya qolay desa, muallif olamu odam haqidagi o‘y-tashvishlarini ifoda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etmoq uchun badiiy model – postmodernistlar inkor qilgan metarivoyat yaratib qo‘yibdi... Holatdan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chiqishga urinish demang-u, nazarimda Isajon o‘zi bilgan bizdagiyu xorijdagi ijodiy tajribalarning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barini ichdan o‘tkazibdi – bugun o‘zini qiynab turgan muammolarning badiiy idrokiyu ifodasi uchun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maqbul shakl izlapti, izlanishlari sintezga olib kelibdi. </w:t>
      </w:r>
    </w:p>
    <w:p>
      <w:pPr>
        <w:autoSpaceDN w:val="0"/>
        <w:autoSpaceDE w:val="0"/>
        <w:widowControl/>
        <w:spacing w:line="298" w:lineRule="exact" w:before="20" w:after="312"/>
        <w:ind w:left="10" w:right="20" w:firstLine="396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 Darvoqe, g‘arbda urf bo‘lgan «izm»lar ma’naviyatimiz uchun zararli deguvchilarning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tashvishlari, albatta, asossiz emas. Marg‘ub tomoni shuki, Isajon o‘sha «izm»lardan maqbul shaklni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olgani holda, o‘zi milliy zaminda sobit turibdi. Jillaqursa bir jihatni olaylik: postmodern kayfiyat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degani millatlaru milliy madaniyatlar qorishuvini ko‘zda tutadi, shunday zamindan unib chiqadi.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Yozuvchimiz esa bu ruh-kayfiyatni butun vujudi bilan inkor qiladi, professor Ziyoning o‘g‘li kabi «o‘zi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sevgan, amallaridan O‘zi rozi bo‘ladigan xalq orasida» yaralganiga shukrona keltiradi, ro‘zi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mahsharda «o‘z jonajon tuprog‘ida, o‘z jonajon millati bilan birga bo‘lishni orzu qiladi»; Vatanni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«iymonining qo‘rg‘oni» deb biladi, «dilining ildizlari shu yer osti buloqlariga bog‘lab qo‘yilganday,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uzilsa quriydigandek» his qiladi o‘zini. Ha, asl ijod, agar u milliy-madaniy zaminda voqe bo‘lsa, aslo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40"/>
          <w:pgMar w:top="340" w:right="476" w:bottom="344" w:left="558" w:header="720" w:footer="720" w:gutter="0"/>
          <w:cols w:space="720" w:num="1" w:equalWidth="0"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68" w:space="0"/>
            <w:col w:w="10868" w:space="0"/>
            <w:col w:w="10868" w:space="0"/>
            <w:col w:w="10868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2" w:space="0"/>
            <w:col w:w="10870" w:space="0"/>
            <w:col w:w="10870" w:space="0"/>
            <w:col w:w="10868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70" w:space="0"/>
            <w:col w:w="10868" w:space="0"/>
            <w:col w:w="10870" w:space="0"/>
            <w:col w:w="108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Isajon Sulton. Boqiy darbadar (roman) </w:t>
      </w:r>
    </w:p>
    <w:p>
      <w:pPr>
        <w:autoSpaceDN w:val="0"/>
        <w:autoSpaceDE w:val="0"/>
        <w:widowControl/>
        <w:spacing w:line="298" w:lineRule="exact" w:before="246" w:after="0"/>
        <w:ind w:left="10" w:right="24" w:firstLine="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ko‘r-ko‘rona taqlid bo‘lmaydi. Zero, ijodiy sintez degani bir jihatdan alximiyaga monand: kimyogar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turli moddalarni qorishtirib sar oltin olishga intilarkan, singishmagan moddalar cho‘kindi bo‘lib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shishada qolaveradi. </w:t>
      </w:r>
    </w:p>
    <w:p>
      <w:pPr>
        <w:autoSpaceDN w:val="0"/>
        <w:autoSpaceDE w:val="0"/>
        <w:widowControl/>
        <w:spacing w:line="298" w:lineRule="exact" w:before="20" w:after="0"/>
        <w:ind w:left="10" w:right="20" w:firstLine="396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Yozuvchi hayotning ma’nisiyu bashariyat taqdiri haqida o‘yga tolgan, dedik. Axir, inson hayotidan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ma’ni izlash so‘nggi ikki asr mobaynida adabiyotning markaziy muammosiga aylanmadimi? Ha, hatto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modernizmning ayrim oqimlari inson hayotini har qanday ma’nidan ayro tushadi deb da’vo qildi ham,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ozmi-ko‘pmi shu kayfiyatga tushdik ham. Xayriyatki, islom nuri bilan yorishgan dillar bu kayfiyatni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o‘ziga sig‘dirolmadi, sig‘dirmadi. Jumladan, Isajon ham. Yozuvchi muammoning ildiziga nazar soladi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va ko‘radiki, Yaratganidan uzoqlashishi barobari inson hayotining mazmuni yo‘qolib borayotganini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teranroq his qilgan, bu his muttasil kuchayib borgan. Va bu nihoyasiz jarayon. Shuning uchun ham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romanda yaralmish – inson «tangrining irodasiga isyon o‘laroq» yaratgan eng oliy mavjudot – klon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ham olamning nechog‘li mukammal yaratilganini idrok etgach, «mazkur silsila aro o‘z o‘rnini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topishga harakat qiladi». Ammo hayhot... topmaydi, topolmaydi. </w:t>
      </w:r>
    </w:p>
    <w:p>
      <w:pPr>
        <w:autoSpaceDN w:val="0"/>
        <w:autoSpaceDE w:val="0"/>
        <w:widowControl/>
        <w:spacing w:line="300" w:lineRule="exact" w:before="20" w:after="0"/>
        <w:ind w:left="10" w:right="20" w:firstLine="396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Shu bois ham dunyolarga sig‘maydi, olamni bunchalar mukammal yaratgan Zotni «izlab topish va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butun olam yaratilishining sabablarini O‘zidan so‘rash uchun» bosh olib chiqib ketadi. U ko‘zlagan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manzil belgili: izlagani – «Uning irodasiga va mening yaratilishimdan maqsadiga mos... keladigan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makon va zamon». Biroq, hayhot... u tushgan yo‘l qayon eltadi, ko‘zlagan manziliga yetadimi va yo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o‘sha mangu darbadarga qismatdosh bo‘lib qoladimi?.. Kim biladi, «butun olam ilgarilab borayotgan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turli-tuman yo‘llar»ning qay biri haq yo‘l? Sobit ishonch bilan «qismatimiz shu sahroda yashab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Parvardigorga ibodat qilish va ajalimiz yetganida jonimizni O‘ziga topshirishdir» deya kundalik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yumushlariga mashg‘ul badaviylarmi? Va yo yorug‘ olamga etak silkib, butun borlig‘i – qalbiyu aqli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bilan Yaratganga yuzlangan avliyoning yo‘limi?.. </w:t>
      </w:r>
    </w:p>
    <w:p>
      <w:pPr>
        <w:autoSpaceDN w:val="0"/>
        <w:tabs>
          <w:tab w:pos="406" w:val="left"/>
        </w:tabs>
        <w:autoSpaceDE w:val="0"/>
        <w:widowControl/>
        <w:spacing w:line="298" w:lineRule="exact" w:before="18" w:after="0"/>
        <w:ind w:left="10" w:right="0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Asarda savollar qo‘yilgan, javob esa imkondan tashqarida, zero, uchinchi parvona misoli «alanga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ichiga kirib otash ichra g‘oyib bo‘lgan»gina – BILADI va... o‘zi «erishgan bilim haqida gapira olish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imkoniyatidan mahrum bo‘ladi...» </w:t>
      </w:r>
      <w:r>
        <w:br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Aslida, professor Ziyoning o‘g‘li aytmoqchi, «tevaragimiz ramzlarga va timsollarga to‘ladir». Va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shu rumuzu timsollar «aql qulog‘iga baland ovoz bilan xitob qilib turibdi». Biroq biz, biz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eshityapmizmi shu xitoblarni?! Mabodo, dovonga ko‘tarilgan sari quloqlar bitgani kabi, bashariyat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safida yuksalishimiz barobari «aql qulog‘i»miz ham bitib bormayaptimi?!. </w:t>
      </w:r>
    </w:p>
    <w:p>
      <w:pPr>
        <w:autoSpaceDN w:val="0"/>
        <w:tabs>
          <w:tab w:pos="406" w:val="left"/>
          <w:tab w:pos="718" w:val="left"/>
        </w:tabs>
        <w:autoSpaceDE w:val="0"/>
        <w:widowControl/>
        <w:spacing w:line="298" w:lineRule="exact" w:before="20" w:after="0"/>
        <w:ind w:left="10" w:right="0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Qadimgilar adabiyotni tabiatga taqlid deganlar. Chamasi, Isajonga ham shu yo‘ldan borish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ma’qul ko‘rinibdi – romanni ramzu timsollarga to‘ldiribdi. Bu ramzu timsollar tafakkurimizga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qaratilgan – fikr bilan ularni chaqishimiz tafakkurimizni charxlashiga imonim komil. Asarni o‘qiganda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bir-biridan murakkab savollar ketma-ket qalqib chiqaversa ham, ehtimol. Lekin ular ichida eng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muhimi, bugungi taraqqiy darajasiyu ertangi imkonlari ufqining chamasidan masruru mag‘rur turgan </w:t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XXI asr kishisi uchun eng jo‘n va eng murakkabi mana bulardir, balki: </w:t>
      </w:r>
      <w:r>
        <w:br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«Men kimman?» </w:t>
      </w:r>
      <w:r>
        <w:br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6"/>
        </w:rPr>
        <w:t xml:space="preserve">«Otim nima?» </w:t>
      </w:r>
    </w:p>
    <w:p>
      <w:pPr>
        <w:autoSpaceDN w:val="0"/>
        <w:autoSpaceDE w:val="0"/>
        <w:widowControl/>
        <w:spacing w:line="222" w:lineRule="exact" w:before="390" w:after="2766"/>
        <w:ind w:left="8640" w:right="0" w:firstLine="0"/>
        <w:jc w:val="center"/>
      </w:pPr>
      <w:r>
        <w:rPr>
          <w:rFonts w:ascii="TimesNewRomanPS" w:hAnsi="TimesNewRomanPS" w:eastAsia="TimesNewRomanPS"/>
          <w:b/>
          <w:i/>
          <w:color w:val="000000"/>
          <w:sz w:val="26"/>
        </w:rPr>
        <w:t xml:space="preserve">Dilmurod Quronov, </w:t>
      </w:r>
      <w:r>
        <w:br/>
      </w:r>
      <w:r>
        <w:rPr>
          <w:rFonts w:ascii="TimesNewRomanPS" w:hAnsi="TimesNewRomanPS" w:eastAsia="TimesNewRomanPS"/>
          <w:b/>
          <w:i/>
          <w:color w:val="000000"/>
          <w:sz w:val="20"/>
        </w:rPr>
        <w:t>filologiya fanlari doktori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5"/>
        <w:gridCol w:w="5435"/>
      </w:tblGrid>
      <w:tr>
        <w:trPr>
          <w:trHeight w:hRule="exact" w:val="266"/>
        </w:trPr>
        <w:tc>
          <w:tcPr>
            <w:tcW w:type="dxa" w:w="6562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www.ziyouz.com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kutubxonasi </w:t>
            </w:r>
          </w:p>
        </w:tc>
        <w:tc>
          <w:tcPr>
            <w:tcW w:type="dxa" w:w="4254"/>
            <w:tcBorders>
              <w:top w:sz="6.0" w:val="single" w:color="#969696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4" w:h="16840"/>
      <w:pgMar w:top="340" w:right="476" w:bottom="344" w:left="558" w:header="720" w:footer="720" w:gutter="0"/>
      <w:cols w:space="720" w:num="1" w:equalWidth="0">
        <w:col w:w="10870" w:space="0"/>
        <w:col w:w="10870" w:space="0"/>
        <w:col w:w="10870" w:space="0"/>
        <w:col w:w="10870" w:space="0"/>
        <w:col w:w="10870" w:space="0"/>
        <w:col w:w="10870" w:space="0"/>
        <w:col w:w="10870" w:space="0"/>
        <w:col w:w="10868" w:space="0"/>
        <w:col w:w="10868" w:space="0"/>
        <w:col w:w="10868" w:space="0"/>
        <w:col w:w="10868" w:space="0"/>
        <w:col w:w="10868" w:space="0"/>
        <w:col w:w="10870" w:space="0"/>
        <w:col w:w="10868" w:space="0"/>
        <w:col w:w="10870" w:space="0"/>
        <w:col w:w="10870" w:space="0"/>
        <w:col w:w="10870" w:space="0"/>
        <w:col w:w="10870" w:space="0"/>
        <w:col w:w="10870" w:space="0"/>
        <w:col w:w="10870" w:space="0"/>
        <w:col w:w="10870" w:space="0"/>
        <w:col w:w="10870" w:space="0"/>
        <w:col w:w="10868" w:space="0"/>
        <w:col w:w="10870" w:space="0"/>
        <w:col w:w="10870" w:space="0"/>
        <w:col w:w="10870" w:space="0"/>
        <w:col w:w="10870" w:space="0"/>
        <w:col w:w="10870" w:space="0"/>
        <w:col w:w="10870" w:space="0"/>
        <w:col w:w="10872" w:space="0"/>
        <w:col w:w="10870" w:space="0"/>
        <w:col w:w="10870" w:space="0"/>
        <w:col w:w="10868" w:space="0"/>
        <w:col w:w="10870" w:space="0"/>
        <w:col w:w="10870" w:space="0"/>
        <w:col w:w="10870" w:space="0"/>
        <w:col w:w="10870" w:space="0"/>
        <w:col w:w="10870" w:space="0"/>
        <w:col w:w="10870" w:space="0"/>
        <w:col w:w="10870" w:space="0"/>
        <w:col w:w="10870" w:space="0"/>
        <w:col w:w="10870" w:space="0"/>
        <w:col w:w="10870" w:space="0"/>
        <w:col w:w="10870" w:space="0"/>
        <w:col w:w="10870" w:space="0"/>
        <w:col w:w="10870" w:space="0"/>
        <w:col w:w="10870" w:space="0"/>
        <w:col w:w="10870" w:space="0"/>
        <w:col w:w="10868" w:space="0"/>
        <w:col w:w="10870" w:space="0"/>
        <w:col w:w="1087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