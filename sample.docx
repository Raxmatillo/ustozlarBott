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0" w:lineRule="auto" w:before="256" w:after="0"/>
        <w:ind w:left="0" w:right="41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Чингиз Айтматов </w:t>
      </w:r>
    </w:p>
    <w:p>
      <w:pPr>
        <w:autoSpaceDN w:val="0"/>
        <w:autoSpaceDE w:val="0"/>
        <w:widowControl/>
        <w:spacing w:line="230" w:lineRule="auto" w:before="316" w:after="0"/>
        <w:ind w:left="0" w:right="426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ОҚКЕМА </w:t>
      </w:r>
    </w:p>
    <w:p>
      <w:pPr>
        <w:autoSpaceDN w:val="0"/>
        <w:autoSpaceDE w:val="0"/>
        <w:widowControl/>
        <w:spacing w:line="230" w:lineRule="auto" w:before="310" w:after="0"/>
        <w:ind w:left="0" w:right="486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Қисса </w:t>
      </w:r>
    </w:p>
    <w:p>
      <w:pPr>
        <w:autoSpaceDN w:val="0"/>
        <w:autoSpaceDE w:val="0"/>
        <w:widowControl/>
        <w:spacing w:line="230" w:lineRule="auto" w:before="310" w:after="0"/>
        <w:ind w:left="0" w:right="3466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Асил РАШИДОВ таржимаси </w:t>
      </w:r>
    </w:p>
    <w:p>
      <w:pPr>
        <w:autoSpaceDN w:val="0"/>
        <w:autoSpaceDE w:val="0"/>
        <w:widowControl/>
        <w:spacing w:line="230" w:lineRule="auto" w:before="608" w:after="0"/>
        <w:ind w:left="0" w:right="425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БИРИНЧИ БОБ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308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икки эртаги бўларди. Бири ўзиники бўлиб, уни ҳеч ким билмасди. Иккинчисини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бобоси сўзлаб берганди. Кейин биронтаси ҳам қолмади. Гап шу хусусда.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Ўша йили у етти ёшга тўлиб,- саккизга қадам қўйганди.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Аввал портфел сотиб олинди. Қоп-қора дермантин портфелни очиб-ёпганда шиқиллайдиган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қулфи ялтираб турарди. Ёнида майда-чуйда соладиган киссаси ҳам бор. Қисқаси, ғаройиб, айни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пайтда оддий мактаб портфели эди. Ҳамма нарса, эҳтимол, шундан бошланди.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 уни кўчма дўкондан сотиб олди. Кўчма дўкон тоғдаги чорвадорларга мол сотиб,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айланиб юрганда, уларга ҳам, Сан-Тошдаги ўрмончилик қоровулхонасига ҳам бирров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бурилганди.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бу ердан, дара ва нишаб йўллар бўйлаб тоғдаги қатағон ўрмонга кўтарилди,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Қоровулхонада бор-йўғи уч оила яшайди. Лекин шундай бўлса-да, вақти-вақти билан кўчма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дўкон ўрмончиларни ҳам йўқлаб турарди. </w:t>
      </w:r>
    </w:p>
    <w:p>
      <w:pPr>
        <w:autoSpaceDN w:val="0"/>
        <w:autoSpaceDE w:val="0"/>
        <w:widowControl/>
        <w:spacing w:line="245" w:lineRule="auto" w:before="10" w:after="0"/>
        <w:ind w:left="4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Уч ҳовлида ёлғиз битта бола бўлиб, у ҳар сафар кўчма дўконни биринчи бўлиб кўрар эди.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Келяпти! - деб қичқирди у эшик ва деразага қараб чопиб.- Машина-магазин келяпти!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Иссиқкўл бўйларидан бу тарафга чўзилган айланма йўл кела-келгунча дара, дарё соҳили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бўйлаб, тошлоқ ва ўнқир-чўнқирлардан ўтиб келарди, Бу йўллардан юриш ҳазилакам иш эмас.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Қоровултоққа етгунча йўл пастдан юқорига торайиб, қиялаб борарди-да, кейин тикка тақир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нишаблик бўйлаб ўрмончилар ҳовлисига тушади. Қоровултоғ пгундоқ ёнгиналарида - ёзда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дурбиндан кўлни томоша қилгани деярли ҳар куни ўша ёққа чопарди. У ердан эса йўлда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келаётган пиёда-ю, отлиқ, албатта, машина ҳам, ҳамма нарса кафтдагидек кўриниб турарди.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 сафар - иссиқ ёз кунларидан бирида бола ўз кўлобида чўмилиб турган эди, шунда қия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йўлни чангитиб келаётган машинани кўриб қолди. Кўлоб дарёнинг четроқ саёз жойида, қумлоқ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ерда бўлиб, бобоси тош қалаб тўсиб берган эди. Агар шу тўсиқ бўлмаган-да, ким билади, балки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ҳам аллақачонлар тирик қолмаган бўлармиди? Бувисининг айтишича, дарё аллақачон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суякларигача ювиб, тўғри Иссиқкўлга элтиб ташлармиди ва у ерда балиқлар ҳамда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сувдаги ҳар хил балои баттарларга ем бўлармиди? Ҳеч ким уни қидириб жон койитмас, дардида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куйиб, адо бўлмас эди, рост-да, сувда пишириб қўйибдими? Сирасини айтганда, у кимга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керак. Ҳали ҳозирча бу фалокат бўлганича йўқ. Содир бўлса, ким билади, бувиси балки чиндан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уни қутқаргани уриниб кўрмас, кампир туғишган бувиси бўлганда бошқа гап эди, ахир,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ўзи, ўгайсан, деб юради-ку. Ўгай эса қанча едириб, қанча ичирма, барибир ўгайлигига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боради. Ўгай... Агар у ўгай бўлишни истамаса-чи? Хўш, нега энди у ўгай бўлиши керак? Балки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эмас, бувисининг ўзи ўгайдир?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Лекин бу тўғрида ҳам, бобоси ясаган тўсиқ ҳақида ҳам кейинроқ гап бўлади. </w:t>
      </w:r>
    </w:p>
    <w:p>
      <w:pPr>
        <w:autoSpaceDN w:val="0"/>
        <w:autoSpaceDE w:val="0"/>
        <w:widowControl/>
        <w:spacing w:line="245" w:lineRule="auto" w:before="10" w:after="464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қилиб, у ўшанда кўчма дўконни узокдан кўриб қолди, машина кетидан тўзон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кўтариб, тоғдан тушиб келаётган эди. Шунда у қувониб кетди, ўзига портфел олинишини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билгандек қувониб кетди. Шу заҳотиёқ сувдан сакраб чиқди, чиллакдек оёқларини иштонининг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почаларига тиқди-ю, сувнинг совуқлигидан кўкариб кетган баданининг ҳўли билан кўчма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дўконнинг келаётганини биринчи бўлиб етказиш учун сўқмоқдан уйлар томон чопиб кетди.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буталар устидан ҳатлаб, сакраб ўтиш қийин бўлган харсанг тошларни ёнлаб ўтиб, 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ўсиқ ўтлар, на харсанг тошлар олдида, булар шунчаки нарсалар змаслигини билса-да,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дақиқа ҳам тўхтамай чопиб борарди. Улар ранжиб қолиши, ҳатто чалиб йиқитиши ҳам мумкин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эди. «Машина-магазин келди. Мен кейин келаман», - йўл-йўлакай у «чўкиб ётган туя»га гап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қотди. У бағрини ерга бериб ётган сарғиш букри тошни шундай деб атарди. Одатда бола 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«туя»сининг ёнидан унинг ўркачини силамасдан ўтмасди. Худди бобоси думи чўлтоқ ахта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отини шапатилагани каби, у ҳам ишнинг кўзини биладиган кишилар сингари ўз «туя»сининг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ёнидан ўтиб бораётиб наридан бери, сен сабр қилиб турасан энди, менинг ишим чиқиб қолди,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деб уни шапатилаб қўярди. Унинг харсанг тошида «эгар» ҳам тайёр эди. Ярми оқ, ярми қора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чавкар тошдаги эгарчада худди отда ўтиргандек ўтирган бўларди. Яна «бўри» деган тош бор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бўрига жуда ўхшаш қўнғир, оқ оралаган, ёлдор ва чўнг пешанали. Бола унинг олдига писиб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эмаклаб борарди-да, мўлжалга оларди. Лекин энг севимли тош, бу сув ювиб кетган қирғоқдаги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каттакон харсанг «танк» эди. Қараб турсанг «танк» қирғоқдан отилиб чиқади-ю, дарёни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шовқин-суронга солиб, тўлқинлантириб, кўпиклантириб, юриб кетадигандек. Танклар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киноларда ахир шундай юради-ку, қирғоқдан сувга отилади: кетди! Бола киноларни кам кўрган,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шунинг учун ҳам кўрганлари ёдида қаттиқ ўрнашиб қолган. Бобоси баъзан уни кино кўрсатгани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 ортидаги - қўшни дарадаги совхоз наслчилик фермасига олиб борарди. Шу сабабли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қирғоқда дарёни ҳар қачон кесиб ўтишга шай турган «танк» пайдо бўлди. Яна бошқа - «яхши»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ва «ёмон» тошлар, ҳатто «айёр» ва «овсар»лари ҳам бор.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Ўтлар орасида ҳам - «севимли», «ботир», «ҳуркак» ва «ёвуз» ҳамда бошқа ҳар хиллари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мавжуд эди. Чақиртикан, масалан, - энг биринчи душман. Бола у билан кунига ўн марталаб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жанг қилган, чопиб ташлаган. Лекин бу жангнинг охири кўринмасди - чақиртикан ҳадеб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ўсаверар ва кўпаяверарди. Мана, даладаги печак гуллар, тўғри, улар ҳам ёввойи, шунга қарамай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булар энг ақлли ва қувноқ гуллардир. Улар эрталаб қуёшни ҳаммадан ортиқ яйраб қарши олади.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Бошқа ўтларга - тонг нима, тун нима, барибир. Печакгуллар эса кун илиши биланоқ кўз очади,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кулиб боқади. Олдин бир кўзини, кейин иккинчисини очади, шундан сўнг бағридаги барча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гуллар бирин-кетин очила бошлайди. Оқ, оч кўк, бинафша ва яна ҳар хил рангда... Агар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уларнинг олдида сукут сақлаб ўтирсанг, гўё бу гуллар уйқудан уйғониб, алланималар ҳақида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шивирлашаётгандек туюлади. Чумолилар ҳам буни сезади. Улар эрталабдан печакгуллар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ҳузурига чопиб, қуёш нурларидан кўзларини қисиб, гулларнинг ўзаро нималар ҳақидадир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шивирлашаётганига қулоқ солади. Балки, кўрган тушларини сўйлашаётгандир?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Кундузлари, одатда туш вақтига бориб бола серпоя широлжинлар ғуж бўлиб ўсган томонга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жўнашни яхши кўрарди. Широлжин баланд бўйли, гулсиз, лекин хушбўй ҳидли бўлади.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ён-верига бошқа ўсимликни йўлатмай тўда-тўда бўлиб, алоҳида ўсади. Широлжин - садоқатли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дўстдир. Айниқса, бирор кўнгилсизлик юз бериб, пинҳона йиғлагинг келганда широлжин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остидан яхши паноҳ топиш мумкин. Улар ўрмон ёқасидаги қарағайзорлар сингари ёқимли ҳид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таратиб туради. Широлжинлар қучоғи қайноқ ва сокин. Энг муҳими - улар осмонни тўсиб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қўймайди. Чалқанча ётда, осмонни томоша қилавер. Аввал кўз ёшлари орасидан ҳеч нимани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ажрата олмайсан. Кейинчалик эса, булутлар сузиб кетади ва сен ўйлаётган нарсалар осмонда,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 олдингда аниқ намоён бўла бошлайди. Бу-лутлар яхши билади: кўнглинг анча нохуш,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қаёқларгадир жўнаб қолгинг ёки учиб кетгинг келади, токи сени тополмай, оҳ-воҳ қилишсин: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«Эҳ болагина, бедарак кетди-я, энди уни қаердан топамиз», деб куйиб юришсин. Бундай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бўлмаслиги учун - сен йўқолиб қолмаслигинг ва жимгина ётиб, булутлардан завқланишинг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сен нимани истасанг булутлар ўшанга айланиб қолади. Ўша биргина булутнинг ўзидан турли-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туман шакллар юзага кела бошлайди. Фақат булутлар қандай шаклга кираётганини кўриб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билсанг бас.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Широлжинлар таги жимжит, улар осмонни тўсмайди. Широлжинлар мана шунақа, илиқ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қарағайзор ҳидини уфуради.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ўтлар тўғрисида кўп нарса биларди. Сув босадиган пичанзордаги кумушранг супурги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ўтларга раҳми келарди, жуда ғалатида бу супурги ўтлар, ҳавойи жуда. Уларнинг ипакдек майин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попуклари шамолсиз яшолмайди. Шамолни кутгани-кутган, шамол қаёққа эсса, ўша ёққа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эгилиб, худди буйруққа бўйсунгандек, ёппасига салом беради. Агар ёмғир қуйиб берса ёки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момақалдироқ бошланиб қолса борми, гиёҳлар қаерга бош суқишини билмай қолади.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Тўлғанади, тиз чўкади, ер бағирлаб қолади. Оёқлари бўлганда-ю, эҳтимол, кўз етган жойгача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қочиб қолишармиди... Йўқ, улар ўзларини муғамбирликка соляпти. Момақалдироқ тинсин-а,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ҳавойи супурги ўтлар яна шамолнинг ҳукмида-шамол қаёққа эсса, улар ҳам ўша ёққа эгила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бошлайди.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ёлғиз, жўраларсиз мана шу содда - баёв нарсалар қуршовида яшарди, автолавкагина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нарсани унутишга, кўринганда чопишга мажбур қила оларди. Шунинг учун кўчма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дўконни кўрган заҳоти ҳамма нарсани унутиб, ўзини ўша томонга отарди. Нимасини айтасан,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кўчма дўкон - бу сенга аллақандай тош ёки ўтлар эмас. Унда кишининг жонидан бўлак ҳамма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нарса бор!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уйига етиб келганида кўчма дўкон ҳам орқа томондан ҳовлига яқинлашиб қолган эди.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 хўжалиги қоровулхонасига қарашли бу уйлар дарёга қаратиб солинган. Ҳовлилар қиялаб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қирғоққа туташар, дарёнинг нариги қирғоғида эса ўрмон сув ювган жар четидан бошланиб,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тоғга қараб кўтарилиб кетар эди. Шунинг учун ҳам ўрмон хўжалигига қарашли қоровулхонага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 уйларнинг орқа томонидан айланиб келарди. Бола ўз вақтида етиб келмаганида кўчма дўкон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келганини ҳеч ким билмай қоларди.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пайт эркаклардан ҳеч ким йўқ, ҳаммалари эрталабоқ тарқаб кетишган, аёллар уй ишлари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машғул эди. Бола очиқ турган эшикларнинг олдидан қулоқни қоматга келтириб қичқириб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ўтди: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Келди! Машина-магазин келди!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Аёллар типирчилаб қолишди. Яшириб қўйган пулларини топиш учун югуриб қолишди,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уйларидан отилиб чиққанларича бир-бирларидан ўзиб кетишди. Машина олдига чопишди,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ҳатто бувиси уни мақтаб қўйди: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Кўзи ўткир-да, бизнинг боланинг!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кўчма дўконни ўзи бошлаб келгандай боши осмонга етган эди. Бу хушхабарни уларга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етказгани, бирга ҳовлидан чопиб чиққани, эшиги очиқ турган автофургон олдида улар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тиқилишиб турганидан хурсанд эди. Лекин аёллар бу ерда уни тез унутиб қўйишди. Унга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қарашга вақт бормиди? Минг хил мол - кўз қамашади. Аёллар бор-йўғи уч киши: бувиси,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ернинг энг каттакон кишиси - ўрмон қоровули Ўразқулнинг хотини Бекей (Бекей - онасининг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опаси, унга хола) ва ёрдамчи ишчи Сейдаҳмаднинг хотини ёшгина Гулжамол қизчасини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кўтариб олганди. Бор-йўғи уч аёл. Лекин улар ҳовлиқиб, молларни шундай титиб ташлашдики,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охири сотувчи уларнинг навбат кутишини ва ҳаммалари бараварига жаврамасликларини талаб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қилишга мажбур бўлди.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Аммо унинг сўзи аёлларга унчалик таъсир қилмади: аввал бошида улар бор нарсани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чеккадан тортқилай бошлашди, кейин танлашга тушишди, охири танлаганларини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қайтаришди.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четга олиб қўйишади, ўлчашади, баҳслашишади, шубҳаланиб, бир сўраган нарсаларини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ўн қайталаб сўрашади. Бири ёқмайди, иккинчиси қиммат, учинчисининг ранги унчамас...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четда турарди. У зерикди. Зеро, у кутган ғаройиб нарса йўққа чиққан, тоғ йўлида кўчма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дўконни биринчи бор кўргандаги қувончи ғойиб бўлганди. Кўчма дўкон кутилмаганда ҳар хил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лаш-лушлар тиқилган оддий машинага айланиб қолди.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Сотувчининг қовоғи солина бошлади: бу хотин-халаж бирон нарса сотиб олиш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тўпланишганга ўхшамайди. Тоғ ошиб, бунча узоқ манзилга нима учун ҳам келди-а?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бўлди ҳам. Аёллар шахтларидан қайтиб шалвираб қолишди. Бир оз чарчагандай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бўлишди. Негадир бир-бирларининг олдидами ёки сотувчи олдидами, ўзларини оқлашга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тутпишди. Буви биринчи бўлиб, пули йўқлигидан шикоят қилди. Пули йўқнинг - хариди йўқ,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хола эри йўқлиги сабабли каттароқ харид қилишга ботина олмади. Бекей хола оламдаги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аёллар ичра энг бахтсизи - сабаби, фарзанди йўқ. Шунинг учун эри Ўразқул маст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бўлганида уни дўппослайди, бундан бобо ҳам жабр тортади: ахир Бекей унинг қизи-да, Бекей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хола майда-чуйда ва икки шиша ароқ олди, Бекорга одди, ўзига жабр. Буви ўзини тутиб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туролмади. Сотувчи эшитмасин деб пичирлаб сўради.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Нега ўз бошингга ўзинг балони сотиб оляпсан?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Ўзим биламан, - қисқа жавоб қилди Бекей хола.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Аҳмоқ, - яна ҳам секинроқ, лекин бадхохлик билан шивирлади буви. Сотувчи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бўлмаганидами, Бекей холанинг боплаб адабини берарди. Э-ҳе, уларнинг қарғашганини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кўрсангиз... </w:t>
      </w:r>
    </w:p>
    <w:p>
      <w:pPr>
        <w:autoSpaceDN w:val="0"/>
        <w:autoSpaceDE w:val="0"/>
        <w:widowControl/>
        <w:spacing w:line="230" w:lineRule="auto" w:before="10" w:after="6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Уларнинг жонига ёш жувон Гулжамол оро кирди. У ўзининг Сейдаҳмади шаҳарга тушишга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210"/>
      </w:tblGrid>
      <w:tr>
        <w:trPr>
          <w:trHeight w:hRule="exact" w:val="30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тайёрланаётганини,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пулсиз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шаҳарга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бориб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бўлмаслигини,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шу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сабабдан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пул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сарф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қилолмаслигини сотувчига тушунтира кетди.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 тариқа улар кўчма дўкон олдида ивирсиб туришди-туришди-да, сотувчи айтгандек, «уч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пул»га нарса харид қилиб, уйларига тарқалиб кетишди. Шу ҳам савдо бўлдими ахир? Сотувчи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жўнаб кетган аёлларнинг орқасидан тупуриб қоларкан, тезроқ рулга ўтириб жўнаб кетиш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қўқитиб ташланган молларни йиғиштира бошлади. Шу пайт болага кўзи тушди.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Нимага турибсан, шалпанг қулоқ? - сўради у. Боланинг қулоқлари осилган, бўйни ингичка,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боши катта ва юм-юмалоқ эди. - Бирон нима оласанми? Олсанг, тезроқ кел, бўлмаса ҳозир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ёпаман. Пулинг борми?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Сотувчи шунчаки ўзи, бекорчиликдан сўради, лекин бола узрли жавоб қилди.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Йўқ, амаки, пулим йўқ, - деб бош чайқаб қўйди. </w:t>
      </w:r>
    </w:p>
    <w:p>
      <w:pPr>
        <w:autoSpaceDN w:val="0"/>
        <w:autoSpaceDE w:val="0"/>
        <w:widowControl/>
        <w:spacing w:line="230" w:lineRule="auto" w:before="12" w:after="6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Мен бўлсам пулинг борми деб ўйлабман, - сохта ишончсизлик билан гап қотди. - Сиз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ердагилар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ҳаммангиз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бойсизлар,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лекин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ўзларингни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камбағалга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солиб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юрасизлар...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Чўнтагингдаги нима у, пул эмасми, ахир?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Йўқ, амаки, - деди бола олдингидек самимий ва жиддийлик билан йиртиқ чўнтагини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ағдариб кўрсатаркан (иккинчиси тикиб ташланганди).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Демак, пулларинг тушиб қолибди-да. Чопган жойларингни қидир. Топасан.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Улар жим қолишди.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Кимнинг боласисан? - яна сўроққа тута бошлади сотувчи. - Мўмин чолними, а?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бош ирғаб жавоб қилди.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Набираси бўласанми?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Ҳа, - бола яна бош силкиди.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Онанг қаёкда?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ҳеч нима демади. Унинг бу ҳақда гапиргиси келмасди.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Онанг ўзи ҳақида ҳеч хабар бермайдими? Ўзинг билмайсанми?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Билмайман.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Отангни-чи? Уни ҳам билмайсанми? Бола жим қолди.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Э, оғайни, қанақасан ўзинг, ҳеч нимани билмайсан, - ҳазиломуз ўпка қилди сотувчи. - 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майли, агар шундай бўлса... Ушла. - У бир сиқим конфет узатди. - Соғ бўл.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ийманиб турарди.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Ол, ол. Мени йўлдан қўйма. Кетишим керак.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конфетларни чўнтакка солиб, кўчма дўконни йўлга узатиб қўйиш учун машина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орқасидан чопишга шайланди. У ўта бароқ, танбал кўппаги Балтекни ёнига чақириб олди.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ҳамиша уни отиб ташлайман, деб дўқ қилиб юради: бундай кўппакни боқишнинг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кераги бор. Бобоси ҳар доим аввал биронта овчарка топиш керак, Балтекни эса бирор жойга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элтиб ташлаш лозим, деб сабр қилишни сўрайди. Балтекнинг қорнидан бўлак ташвиши йўқ.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Тўйса - ухлар, оч бўлса, ўзиникими, бегонами, фарқ қилмай, дуч келган кишига тама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суйкаланар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 шунақа кўппак эди Балтек. Баъзида зерикканидан машина орқасидан чопиб қоларди.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Тўғри, узоққа бормасди. Жиндай чопгач, орқасига қайтарди. Дардисар ит. Лекин барибир, ит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билан чопиш ёлғиз чопишдан юз марта маъқул. Ҳар нима бўлмасин, итда.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Бола, сотувчи кўрмасин деб, секингина Балтекка битта конфет ташлади. «Билиб қўй,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кўппакни огоҳлантириб қўйди у, - узоқ чопамиз». Балтек унга осилиб, думини ликиллатарди: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умидвор эди. Лекин боланинг бошқа конфет ташлагиси йўқ эди: ахир сотувчини хафа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қўйиши мумкин, у бир сиқим конфетни итга бергани йўқ-ку.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шу маҳал лоп этиб бобо келиб қолди. Чол асалари қутилари томонга кетганди.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ердан уйлар орқасида нималар бўлаётгани кўринмасди. Иш ўнгидан келди, бобо айни маҳалда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кўчма дўкон кетмай туриб етиб келди. Тасодиф. Акс ҳолда набирага портфел насиб қилмаган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бўларди. Шу куни болага бахт кулиб бокди.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Кўпни кўрган кишилар кекса Мўминни - Мўмин чаққон деб аташарди. Бу атрофда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танирди, у ҳам ҳаммани биларди. У очиқ кўнгиллиги, ҳатто сал-пал биладиган одамига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бирон яхшилик қилишга тайёрлиги, ҳар кимнинг хизматига ҳозиру нозирлиги, ҳаммага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садоқати ва хушмуомалалиги туфайли шундай лақаб олганди. Аммо тиллани текин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тарқатишганда ҳеч ким учун қадри қолмаганидек, унинг жонбозлигининг қадрига ҳам ҳеч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етмасди. Унинг ёшидаги кишиларга қандай ҳурмат ва иззатда бўлишмасин, Мўминга ҳеч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бундай муносабатда бўлмасди. У билан бетакаллуф муомала қилишарди. Буғу авлодининг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машҳур оқсоқолларидан бирортасининг улуғ маъракаларида Мўмин буғу авлодидан бўлиб,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ғоятда фахрланар ва ўз қабиладошларидан биронтасининг маъракасидан қолмасди, унга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мол сўйдиришар, мартабали меҳмонларни қарши олиб, отдан тушириш, чой узатишу ўтин ёриб,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 келтиришгача ҳамма ишни унга топшираверишарди. Турли тарафдан сон-саноқсиз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меҳмонларни кутиб олиш лозим бўлган бундай катта маъракаларда озмунча ташвиш бўладими?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Мўминга нима хизмат буюрилмасин, у ана-мана дегунча барини саранжом-саришта қилар, энг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муҳими - бошқалардек бўйин товлайвермасди. Бу тумонат меҳмонларни кутиб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овқатлантириб жўнатиши лозим бўлган овул ёшлари Мўминнинг бу ишларни қандай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жойига қўяётганини кўриб қойил қолишарди: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Мўмин чаққон бўлмаса, биз нима қилардик-а? Баъзида эса ўз набираси билан узокдан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келган чол чойхоначи йигитга қарашиб кетарди. Мўминнинг ўрнида бошқа одам бўлганда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ишни ҳақорат деб биларди, лекин Мўмин парво ҳам қилмайди.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Кекса Мўмин чаққоннинг меҳмонларга елиб-югуриб хизмат қилиши ҳеч кимни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ажаблантирмас - шунинг учун ҳам ўз номи билан Мўмин чаққон-да. Мўмин чаққон бўлишига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 сабабчи. Агар чет одамлардан биронтаси ажабланиб, - ҳей қария, нега хотинларга дастёрлик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қилиб юрибсан, бу овулда ёш йигитлар қуриб кетганми, - деб қолгудай бўлса, Мўмин шундай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жавоб қиларди: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Марҳум менинг оғам эди (у буғу авлодининг ҳаммасини ўз оғаси санарди. Лекин бошқа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меҳмонлар учун ҳам улар ёт эмас, «оға» эди). Уларнинг маъракасида мен хизмат қилмасам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хизмат қилади? Биз, буғу авлоди, бош онамиз - Шохдор она буғудан тарқалганимиздан буён ана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шундаймиз. Кароматли Шохдор она буғу эса бизга тирикда ҳам, ўликда ҳам дўстликни васият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қилиб қолдирган.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чаққон мана шунақа одам эди!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Кекса ҳам, ёш ҳам уни «сан»лаб гапирар, қалтис ҳазил ҳам қилаверишарди - чол беозор зди,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билан ҳисоблашмаса ҳам бўлаверарди - чол безабон эди. Ўз ҳурматини талаб қилишнинг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уддасидан чиқмаган кишини одамлар оёқости қилаверади, деб бекорга айтишмаган-да.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шунинг уддасидан чиқмасди.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қўли гул эди. Дурадгорлик, эгарчилик қиларди, ёшлигиданоқ пичан ғарамлашнинг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устаси эди, колхоз учун шундай ғарамлар ясардики, қишда уларни бузишга кўз қиймасди: ёмғир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устидан худди ғознинг патида сирғангандек силлиқ тушар, қор эса томнинг икки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нишабига тушгандек тушиб кетарди. Урушда меҳнат фронтида Магнитогорскдаги заводларнинг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ғиштини терди, стахановчи бўлиб шуҳрат қозонди. Қайтиб келгач, қоровулхонада ёғоч уй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қурди, ўрмончилик билан машғул бўлди. Ёрдамчи ишчи бўлиб ҳисобланса ҳам, аслида, ўрмонга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кўз-қулоқ эди, унинг куёви Ўразқулнинг эса умри кўпинча меҳмондорчилик билан ўтарди.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Бошлиқлар бостириб келдими, бас, Ўразқул уларни дарҳол ўрмонга бошлар, ов уюштирар,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хуллас, ҳамма нарсага мутасаддилик қиларди... Молларга ҳам Мўмин қарар, асаларилар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бўйнида эди. Мўминнинг бутун умри эрта тонгдан қора кечгача ишда, ташвишда ўтди,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лекин ҳурмат талаб қилишни ўрганолмади.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Мўминнинг ташқи кўриниши ҳам мўйсафид кексаларга ўхшамасди. Сипогарчилиги ҳам,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жиддийлиги, баджаҳллиги ҳам йўқ. Оқкўнгил эди у. Унинг қадр топмайдиган бу инсоний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хусусиятини бир қарашдаёқ пайқаб олса бўларди. Бундай қисмат ҳамиша унга: «Оқкўнгил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бўлма, ёвуз бўл! Мана, сенга оқибат! Ёвуз бўл!» деб таъкидлаб келса ҳам, у ўз хушфеъллигини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ташламайди. Унинг юзлари кулимсираб турар, ажинлари қат-қат эди. Кўзлари эса ҳар доим: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«Нима истайсан? Бирор оғирингни енгил қилайми? Мен тайёрман, фақат айтсанг бас, нимага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муҳтожсан?» - дегандек мўлтираб турарди. </w:t>
      </w:r>
    </w:p>
    <w:p>
      <w:pPr>
        <w:autoSpaceDN w:val="0"/>
        <w:autoSpaceDE w:val="0"/>
        <w:widowControl/>
        <w:spacing w:line="245" w:lineRule="auto" w:before="1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Бурни ҳам юмшоқ, ўрдакникидай ялпоқ, бамисоли кемирчаги йўқдай. Бўйи ҳам кўп баланд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эмас, ўсмирлардай чаққонгина чол. Соқол нима деган гап - шу ҳам насиб қилмаганди. Қип-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қизил кўса. Яйдоқ иягида икки-учтагина сариқ тук бор, холос. Бор-йўқ соқол шу.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Бот-бот йўлда басавлат чолга дуч келасан-у соқоли кўксига тушган, кенг-мўл пўстинининг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ёқасига сер-бар барра қопланган, бошида қимматбаҳо телпак, остида эгарлари кумушдан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арғумоқ - бир қарасанг донишманд, бир қарасанг пайғамбар, бундай кишига таъзим қилгани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тортинмайсан, бундай киши ҳамма жойда иззатда! Мўмин эса фақат Мўмин чаққон бўлиб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туғилган. Эҳтимол, унинг ёлғиз устунлиги шунда эдики, у қандай ўтирдим, билиб гапирдимми,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қандай жавоб қилдим, қандай кулимсирадим деб ташвишланмас, бировларнинг олдида обрўси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тўкилишидан чўчимасди. Мўмин мана шу маънода, ўзи сезмаган ҳолда, камдан-кам учрайдиган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бахтли одам эди. Кўп одамларни касаллик эмас, ўз наздида ўзлигидан каттароқ қўйишдек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худбинлик, аламзадалик балоси кемириб адо қилади. (Доно, бообрў, хушрўй, бунинг устига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қаттиққўл, адолатли ва жасур деган ном чиқаришни ким истамайди?..)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эса бундай эмасди. У афандифеъл эди ва унга афандига муомала қилгандек муомала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қилишарди.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Фақат бир нарса Мўминни қаттиқ хафа қилиши мумкин эди: биронтасининг маъракасини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ўтказиш учун қариндошлар тўпланадиган кенгашга уни чақиришни унутиб қўйишса... У қаттиқ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ранжир ва буни унутолмай азоб чекарди, гап - уни четлаб ўтганларида эмас, у кенгашда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барибир ҳеч нимани ҳал қилмас, фақат қатнашарди, холос. Бунинг боиси қадимий урф-одатнинг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поймол бўлгани эди.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Мўминнинг ўз ташвишлари бор, у буларнинг азобини тортарди, оқшомларни кўз ёши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ўтказарди. Бегоналар бундан деярли хабарсиз. Яқин кишилари эса билишарди.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328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набирасини кўчма дўкон олдида кўргандаёқ унинг нимадандир хафа эканлигини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дарҳол фаҳмлади.. Сотувчи мусофир бўлгани учун чол дастлаб у билан сўрашди. Эгардан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тезгина сакраб тушиб, дарҳол икки қўлини сотувчига узатди: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Ассалому алайкум, катта савдогар! - деди у ярим ҳазил, ярим чин. - Карвонинг омон-эсон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етиб келдими, савдо-сотиғинг яхши бўляптими? - Мўмин очиқ кўнгиллик билан сотувчининг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қўлларини силкитди. - Қанча сувлар оқиб ўтди кўришмаганимиздан бери. Хуш кўрдик!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Сотувчи унинг сўзлари ва кўримсиз кийим-боши устидан такаббурона кулиб қўйди - ўша-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 бесўнақай кирза этик, кампир тиккан бўз йштон, титилиб кетган камзул, ёмғир ва офтобда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сарғайиб кетган кигиз қалпоқ. Сотувчи Мўминга жавоб қилди: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Карвон бут. Фақат шуниси чатоқки, савдогар бу ёққа келганда, думингизни тутқазмайсиз,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ўрмонга, қирга қочасиз. Хотинларингизга бир тийинни ўн жойидан тугиб сақлаб қўйишни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тайинлайсиз. Бу ерда молни уюб ташласанг ҳам бирон киши бир тийин чиқаргиси келмайди.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Айбга қўшма, қадрдон, - хижолатомуз кечирим сўради Мўмин. - Сенинг келишингни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билганимизда кетмасдик. Пулни айтадиган бўлсанг, йўқни йўндириб бўлмайди. Мана кузда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картошкаларни сотамиз...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Гапир-а, - унинг сўзини бўлди сотувчи. - Сиз қурумсоқ бойларни яхши биламан. Тоғда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яшайсиз, ер, пичан истаганингча. Чор атрофинг ўрмон - уч кунда айланиб чиқолмайсан. Молинг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борми? Асаларинг борми? Ҳаммаси бор. Бир тийин устида эса азон айтасан. Мана, харид қил,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шойи кўрпа, тикув машинасидан битта қолди...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Худо ҳаққи, бунақа пул йўқ менда, - ўзини оқлади Мўмин.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Шу гапларимга ишонади деб ўйлайсанми? Қурумсоқ чол, пул йиғасан. Хўш, қаерга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кетасан?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Худо ҳаққи, йўқ. Шохдор она буғу ҳаққига қасам ичаман!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Ҳай, майли, чий бахмал ол, янги шим тиктириб оласан.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Олган бўлардим, Шохдор она буғу ҳаққи!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Э-е, сен билан тортишиб ўтиришдан фойда йўқ, - сотувчи қўл силтади. - Бекор келибман.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 қаёқда?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Эрталаб барвақт Оқсойга кетганди. Чўпонларда иши бор...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Меҳмондорчиликда юрган, чиқар, - ўзича тушунган бўлди сотувчи.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Ноқулай жимлик чўқди.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Сен хафа бўлмагин, чироғим, - яна гап бошлади Мўмин. - Кузда, худо хоҳласа,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картошкани сотамиз...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Кузгача узоқ.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Бундай бўлса, кечиргин. Худо хайрингни берсин, уйга кир, чой ичиб кетасан.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Чой ичгани келганим йўқ, - рад этди сотувчи. У фургоннинг эшикчасини  ёпиб туриб,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чолнинг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ёнида кўппагининг қулоғидан ушлаб машина орқасидан чопишга шай бўлиб турган болага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кўзи тушди-да, деди: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Ҳеч бўлмаса портфель олгин. Бола ҳадемай мактабга борар, албатта? Ёши нечада?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Мўминга бу маслаҳат маъқул тушди: ҳафсаласи пир бўлган сотувчидан нимадир харид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қилиши шарт эди, қолаверса, набирасига чиндан ҳам портфель керак, бу йил кузда мактабга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Тўғри айтасан, - безовталаниб қолди Мўмин, - менинг хаёлимда ҳам йўқ эди. Бўлмаса-чи,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етти-саккизга чикди. Қани, бу ёққа кел, - набирасини чақирди у.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чўнтагини ковлаштириб, яшириб юрган беш сўмликни чиқарди. Кўпдан бери ёнида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юрган бўлса керак, ғижимланиб кетибди.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Ушла, шалпанг қулоқ, - сотувчи болага айёрона кўз қисиб портфелни узатди. - Энди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ўқишни қотиргин. Хат-саводингни чиқармасанг, бобонг билан мана шу тоғларда абадий қолиб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кетасан.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Ўқийди! Унинг зеҳни ўткир, - қайтимни санаркан, жавоб қилди Мўмин. Кейин янги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портфелни авайлаб ушлаб турган набирасига кўз югуртирди-да, уни бағрига босди. - Мана,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яхши бўлди. Кузда мактабга борасан, - деб қўйди секингина.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 қадоқ қўлини боланинг бошига майингина қўйди. Шу дам боланинг томоғига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нимадир тиқилгандай бўлди ва қотма бобоси кийимларининг ўзига таниш ҳиди димоғига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урилди. Ундан қуруқ пичан ва меҳнаткаш кишининг тер ҳиди келарди. Садоқатли, ишончли,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мўтабар киши у. Эҳтимол, ер юзида болани жон-дилидан яхши кўрадиган, ақллилик балосига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учраган киши - Мўмин чаққон деб аталган бу чол шундай содда, афандифеъл эди... Хўп, нимаси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ёмон буни? Ҳар нима бўлмасин, ўз бобонг бўлгани яхши.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Чексиз қувончга тўлишини бола хаёлига ҳам келтирмаганди. Шу пайтгача мактаб ҳақида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ўйлаб кўрмаганди. Шу пайтгача фақат бобоси билан буғу авлодидан машҳур кексаларнинг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маъракасига борганди - тоғлар ортидаги Иссиқкўлда қишлоқларидан мактабга қатнаган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болаларни кўрганди.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шу ондан бошлаб портфелдан айрилмай қолди. Шодлигидан терисига сиғмай мақтаниб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қоровулхонанинг бутун ҳовлисини айланиб чиқди. Аввал бувисига кўрсатди. Мана, бобом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берди! Кейин Бекей холасига кўрсатди. У ҳам портфелни кўриб хурсанд бўлди ва болани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мақтаб қўйди.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холанинг хушнуд дамлари камдан-кам бўларди. Кўпинча ғамгин ва тажанг юрар,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жиянига эътибор ҳам қилмасди. Бунга вақти ҳам бўлмасди. Унинг ўз дарди бор. Бувиси,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фарзанди бўлганда бутунлай ўзгача юрарди, дерди. Эри, Ўразқул ҳам, Мўмин бобо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ҳозиргидай эмас, балки бошқача одам қиёфасида юрган бўларди. Унинг иккита қизи - Бекей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хола ва боланинг онаси бўлса-да, барибир, чолга оғир эди; ўз боланг бўлмаса - бир бало,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болангда бола бўлмаса - минг бало. Бувиси шундай деб зорланади. Ким билсин...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Бекей холасидан сўнг олган нарсасини кўрсатиш учун ёшгина Гулжамол билан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қизчаси олдига югурди. Бу ердан эса пичан ўраётган Сейдаҳмад олдига тупгаб кетди.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Жигарранг «туя» олдидан чопиб ўтаркан, унинг ўркачларига уриб қўйишга ҳам вақти бўлмади,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«эгар» ёнидан, «бўри» ва «танк» ёнидан ўтиб, кейин қирғоқ бўйлаб югуриб борарди. Ёпишқоқ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бутазор орасидаги сўқмоқ йўлдан чопиб ўтди. Сўнгра эса ўтлоқдаги узун йўлакдан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Сейдаҳмаднинг оддигача чопқиллаб келди.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Бугун бу ерда Сейдаҳмаднинг ёлғиз ўзи эди. Бобо аллақачон ўзининг тегишини, бир йўла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ҳам тегишини ўриб қўйганди. Пичанни ҳам аллақачон ташиб бўлишди - бувиси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Бекей хола ташиб турди, бобоси босаверди, у эса бобосига ёрдамлашди. Молхонанинг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олдига иккита ғарам уйишди. Бобоси уларни шундай ихчам босдики, бир томчи ёмғир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ўтмасди. Ғарамлар худди тароқ билан тараб қўйилгандек силлиқ эди. Ҳар йили пгу.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пичанга қўлини урмайди, ҳаммаси қайнотасининг бўйнида - ҳарҳолда у амалдор. - Истасам,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дейди у, - сенларни бир зумда ишдан ҳайдаб юбораман. - У бобо билан Сейдаҳмадга пгундай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дўқ қиларди. Бу ҳам мастликнинг касофати. Бобони ҳайдаб бўпти. Унда ким ишлайди? Бобосиз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ишлаб кўрсинчи! Ўрмонда иш ошиб-тошиб ётибди, айниқса, кузда. Бобом айтадики, ўрмон қўй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суруви эмас, тарқалиб кетмайди, лекин ташвиш ундан оз эмас. Шунга кўра ўт тушса ёки тоғдан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сел қуйилса борми  - дарахт бирёққа сакрай олмайди, жойидан қўзғалмайди, турган жойида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нобуд бўлаверади, Кимки дарахтларни асраб қололса, ўша ҳақиқий ўрмончи бўла олади.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Сейдаҳмадни ҳайдаб бўпти, ундай ювош одам борми, Ҳеч нимага аралашмайди,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талашиб-тортишмайди. Бироқ Сейдаҳмад ҳар қанча ювош, бақувват йигит бўлмасин, ялқов,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уйқуни яхши кўради. Ўрмончиликка ҳам шу важдан келиб қолган. Бобо, бундай йигитлар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совхозда машина қувиб, тракторда ер ағдариб юришибди, деб куйинади... Сейдаҳмад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томорқасидаги картошкани шўрага бостириб юборди. Гулжамолнинг бир ўзи қўлда боласи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билан томорқада ишлашига тўғри келди.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Сейдаҳмад пичан ўримини ҳам кечиктириб юборди. Бобо ҳатто ўтган куни уни койиб берди.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«Ўтган қишда, - деди у, - сенга эмас, молларга ичим ачиди. Шунинг учун пичан бердим. Агар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мен кекса чолнинг пичанига кўз тикадиган бўлсанг, ҳозироқ айта қол, сен учун ҳам ўришга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тайёрман».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Гап таъсир қилди. Сейдаҳмад бугун зрталабдан ўримга тушиб кетди.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Орқадан келаётган қадам товушини эшитиб, Сейдаҳмад қайрилди, кўйлагининг енги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юзини артди.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Нимага келяпсан? Мени чақиришяптими?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Йўқ. Портфель олдим. Мана. Бобом олиб берди. Мен мактабга бораман.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Шунга шунчалик чопиб келдингми? - Сейдаҳмад хахолаб кулди. - Мўмин бобонинг эси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кирарли-чиқарли бўлиб қолган, - у бармоғини чаккасига босиб айлантирди, - сен ҳам шунақа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чоғи! Қани, қанақа портфель? - У қулфчасини шиқиллатиб, портфелни у қўлидан бу қўлига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олди-да, калласини лиқиллатганча кулимсираб қайтариб берди. - Тўхта, - хитоб қилди у, - сен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қайси мактабга ҳам борардинг? Қаерда сенга мактаб тайёр турибди?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Қаерда бўларди? Фермадаги-да.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Жилисойга қатнамоқчимисан? - ҳайратланди Сейдаҳмад. - Ахир у ёққа тоғ оша беш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километрча юриш керак, бундан кам змас.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Бобом, отда олиб бориб келаман, деди.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Ҳар куни у ёққа бориб, бу ёққа келарканми? Эсини ебди чол. Унинг ўзини ҳам ўқитиш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керак. Сен билан бир партага ўтиради, дарс тугадими - қайтаверади. - Сейдаҳмад Мўмин бобони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набираси билан бир партада ўтиришини кўз оддига келтириб қотиб-қотиб кулди.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ўйга толиб жим қолди.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Ҳа, мен буни шунчаки кулги учун айтяпман-да! - тушунтирди Сейдаҳмад.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боланинг бурнига оғритмайгина чертиб, бошидаги бобосининг фуражкасини тортиб, қоши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устига бостириб қўйди. Мўмин ўрмон маҳкамасининг одатдаги фуражкасини кийишга 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қиларди. («Нима, мен бирон-бир бошлиқманми? Мен ўзимнинг қирғиз қалпоғимни бошқа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қанақасига алмашмайман».) Ёзда ҳам Мўминнинг бошида қора сидирға сатин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ҳошияланган йўл-йўл оқ қалпоқ - алмисоқдан қолган эски кигиз қалпоқ, қишда ҳам шундай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даққиюнусдан қолган тери тақия бўларди. Ўрмон ишчиларининг одатдаги яшил фуражкасини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набирасига берарди.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Сейдаҳмаднинг янгиликни масхараомуз қарши олиши болага ёқмади. У хўмрайиб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фуражкасининг соябонини манглайи устига кўтарди ва Сейдаҳмад яна бурнига чертмоқчи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бўлганда бошини буриб ғижинди:..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Тегишма!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Оббо сен-ей, жаҳлинг тез экан-ку! - мийиғида кулди Сейдаҳмад. - Ҳа, сен хафа бўлмай қўя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қол. Портфелинг ажойиб. - Кейин унинг елкасига қоқиб қўйди. - Энди туёғингни шиқиллат.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Ҳали мен анча-мунча ўришим керак...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Сейдаҳмад кафтига туфлади-да, яна ўришга тушиб кетди.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эса яна чопганича ўша сўқмоқдан, яна ўша тошлар ёнидан уйга қайтди. Тошлар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овунишга ҳали-бери вақти йўқ эди. Портфель - жиддий нарса.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328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ўз-ўзи билан сўзлашишни яхши кўрарди. Лекин бу сафар ўзига эмас, портфелига сўз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қотди: «Сен унинг гапита ишонма, бобом унақа эмас. Унинг сира шумлиги йўқ, шунинг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ундан кулиштани-кулишган. Чунки қувлик-шумликни билмайди. У биз иккаламизни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мактабга олиб бориб юради. Сен ҳали мактаб қаердалигини билмайсан-а? У унчалик узоқ эмас.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 сенга унинг қаерда эканлигини кўрсатаман. Биз унга Қоровултоғдан дурбинда қараймиз.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 яна, сенга оқ кемани кўрсатаман. Фақат биз аввал молхонага кириб чиқамиз. У ерда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дурбинимни яшириб қўйганман. Мен унда бузоқчамни кузатиб туришим керак, лекин мен, 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куни оқ кемани кўришга чопаман. Бузоғимиз катта бўлиб қолди, тортиб кетса тўхтатолмайсан,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сигирни эмиб қўядиган одат чиқарди. Сигир унинг онаси, сутини ундан аярмиди. Тушундинг-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ми? Оналар ҳеч қачон, ҳеч нимани аяшмайди. Мана, Гулжамол шундай дейди, унинг қизчаси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бор... Тезда сигирни соғиб бўлишади, кейин биз бузоқни яйловга ҳайдаймиз. Ўшанда биз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Қоровултоққа чиқамиз-да, тоғдан туриб оқ кемани кўрамиз. Мен ахир дурбин билан ҳам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ана шундай гаплашаман. Энди биз учтамиз - мен, сен ва дурбин...»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шу зайлда уйга қайтди. Портфель билан гаплашиш унга жуда ёқиб қолди. У бу суҳбатни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давом эттириб, ҳали портфелига номаълум бўлган ўзи ҳақидаги воқеалардан сўзлаб бергиси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келиб турганда, унга халақит беришди. Ён томонда отнинг дупур-дупури эшитилиб қолди.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Қишлоқ тарафдан бўз отлиқ келарди. Бу - Ўразқул. У ҳам уйга қайтаётибди. Унинг ўзидан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бошқа ҳеч кимга минишга рухсат этмайдиган Олабош бўз отига тўй-ҳашамларда уриладиган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мис узангили эгар урган, кўкрак қайишлари тортилиб, қўнғироқли попукчалар осилганди.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қалпоғи энсасига сурилиб тутдиб, соч қоплаган бир энли қизил паст манглайи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очилиб қолган. Иссиқ элитган уни. Район раҳбарлари киядиган нусхадаги унча келиштириб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тикилмаган чий бахмал кителининг тутмалари бошдан охиригача ечилиб кетганди. Оқ кўйлаги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камари тагидан чиқиб ётарди. Қорни тўқ, кайфи баланд. Бундан сал олдин меҳмонда ўтириб,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қимизга тўйган, бурнидан чиққунча гўшт еган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Ён-атрофидаги чўпонлар ва йилқичилар ёзда яйловга келишлари биланоқ Ўразқулни тез-тез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меҳмонга чақиришарди. Унинг эски ошна-оғайнилари бор эди. Лекин бу таклифлар тама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қилинарди. Ўразқул керакли одам. Айниқса, тоғда яшаб уй қурмоқчи бўлганлар учун у жудаям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керак: молни ташлаб бирон ерга кетолмайсан, қурилиш материалларини қаердан қидирасан,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биринчи навбатда ўрмонга келишга мажбурсан. Ўразқулнинг кўнглини топсанг, қарабсанки,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дарахт кесиш тақиқланган ўрмондан иккита-учта ёғочни танлаб олиб кетасан-да.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Акс ҳолда тоғда бир умр молнинг орқасидан сарсон-саргардон бўлиб юраверасан, уй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қуришинг ҳам бир умр чўзилади...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Лоҳас бўлган карахт Ўразқул хром этигининг учини узангига эҳтиётсиз тираб, эгарда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мудраб борарди.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қўлидаги портфелини силкитиб рўпарасидан чопқиллаб чиқиб қолганда, бу тасодифдан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унинг отдан учиб кетишига сал қолди. </w:t>
      </w:r>
    </w:p>
    <w:p>
      <w:pPr>
        <w:autoSpaceDN w:val="0"/>
        <w:autoSpaceDE w:val="0"/>
        <w:widowControl/>
        <w:spacing w:line="245" w:lineRule="auto" w:before="10" w:after="0"/>
        <w:ind w:left="4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Ўразқул амаки, портфелимни кўринг! Мен мактабга бораман. Мана менинг портфелим!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Оббо палакат-е! - Ўразқул сесканиб жиловни тортаркан, койий бошлади. </w:t>
      </w:r>
    </w:p>
    <w:p>
      <w:pPr>
        <w:autoSpaceDN w:val="0"/>
        <w:autoSpaceDE w:val="0"/>
        <w:widowControl/>
        <w:spacing w:line="245" w:lineRule="auto" w:before="10" w:after="0"/>
        <w:ind w:left="42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болага уйқу аралаш қизарган, шишган, ширакайф кўзларини тиқди: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 қилиб юрибсан, қаёқдан келяпсан?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Уйга кетяпман. Портфелимга қаранг, уни Сейдаҳмадга кўрсатиб келяпман, - деди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минғирлаб.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Майли, ўйнайвер, - тўнғиллади Ўразқул ва эгарда омонатгина тебраниб йўлида давом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этди. У ўз такдиридан ранжиб юрган, худо уни фарзанд доғида куйдириб, бошқаларга сахийлик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беш-ўнталаб бола бериб қўйган бир пайтда, бу аҳмоқона портфел-у, ота-онаси ташлаб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кетган, хотинига жиян бўлмиш бу бола билан қанчалик иши бор...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пишиллаб, хўрсиниб қўйди. Афсус-надомат ва қаҳру ғазабдан у бўғилиб борарди.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ич-ичидан ззиларди, негаки умри зое ўтяпти, шуларни ўйлаганда, бефарзанд хотинига нисбатан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ғазаби қайнаб-тошарди. Бунинг барига ўша лаънати хотини айбдор, мана бир неча йилдирки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туғмаяпти...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«Шошмай тур ҳали!» - Ўразқул гўштдор муштларини сиқиб, хаёлан дўқ урди ва ҳўнграб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йиғлаб юборишдан ўзини аранг тутиб қодди. У уйга етиши билан хотинини тутиб уришни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биларди. Ўразқул маст бўлганда ҳамиша шундай қиларди; бу ҳўкизтабиат эркак ғам ва жаҳлдан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ақлини йўқотиб қўярди...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сўқмоқдан изма-из бора туриб, олдинда бирдан Ўразқулнинг ғойиб бўлганига ҳайрон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қолди. Ўразқул эса дарё томон бурилиб, отдан тушди-да, жиловни ташлаб, ўсиқ ўтларни босиб-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янчганча пастга тушиб кетди. У чайқалиб ва букилиб, юзларини қўллари билан сиққанича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бошини елкалари ичига тортиб борарди. Ўразқул қирғоқ бўйида чўнқайиб ўтириб олди.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Дарёдан ҳовучлаб сув олиб юзига сепа бошлади.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«Балки, иссикдан боши оғригандир», - Ўразқулнинг қилаётган ҳаракатидан шундай хулосага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келди бола. Ўразқулнинг йиғлаётганини ва ҳеч ўпкасини босиб ололмаётганини у билмасди.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шунинг учун йиғлади-ки, унга пешвоз чиққан бола унинг ўғли эмас, шунинг учун йиғладики,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портфелли бу болага ҳеч бўлмаганда бир оғиз ширин сўз айтиш учун ўзида куч тополмади. </w:t>
      </w:r>
    </w:p>
    <w:p>
      <w:pPr>
        <w:autoSpaceDN w:val="0"/>
        <w:autoSpaceDE w:val="0"/>
        <w:widowControl/>
        <w:spacing w:line="233" w:lineRule="auto" w:before="310" w:after="0"/>
        <w:ind w:left="0" w:right="423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ИККИНЧИ БОБ </w:t>
      </w:r>
    </w:p>
    <w:p>
      <w:pPr>
        <w:autoSpaceDN w:val="0"/>
        <w:autoSpaceDE w:val="0"/>
        <w:widowControl/>
        <w:spacing w:line="245" w:lineRule="auto" w:before="306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Қоровултоғ чўққисидан ҳаммаёқ яққол кўриниб турарди. Бола қорни билан ётиб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дурбинни кўзига тўғрилади. Бу ўткир дашт дурбини эди. Қачонлардир бобога қоровулхонадаги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узоқ йиллик хизматлари учун мукофотга беришганди. Чол дурбинни олиб юришни ёқтирмасди.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Ўзимнинг кўзларим ундан қолишмайди, дерди. Бироқ дурбин набирасига ёқиб қолди.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сафар у тоғга дурбин ва портфель билан бирга келди. Бошда ҳамма нарса юмалоқ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ойначада сакраб аралашиб кетаверди, кейин бирдан тиникдик ва турғунлик касб этди. Мана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шуниси ҳаммасидан завкди эди. Бола топилган фокусни бузиб қўймаслик учун нафасини ичига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ютар, манзараларни гўё ўзи яратаётгандек маҳлиё боқарди. Кейин у нигоҳини бошқа нуқтага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тикди, яна ҳамма нарса аралашиб кетди, тиниқлик йўқолди. Бола яна окулярни айлантиришга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ердан атрофдаги ҳамма нарса, ҳатто осмонўпар юксак қорли чўққилар ҳам кўриниб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турарди. Улар ҳамма тоғларнинг ортида, ҳамма тоғлардан баланд, бутун ер узра юксакликка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бўй чўзганди. Қорли чўққилар пойидаги ўрмонзор тоғлар, пастроқдаги сербарг бутазорлар,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юқорида қалин қарағайзорлар билан бурканган тоғлар ҳам кўриниб туради. Кунга қараган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Кунгай тоғи ҳам шундай эди; Кунгайнинг пастки томонларида ўтдан бўлак ҳеч нима ўсмасди.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Тоғнинг кўлга қараган томонидан янада пастроқ тушилганда нуқул майда тошлар кўчмасига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дуч келинарди. Бу кўчмалар водийга қуйилиб тушган, водий эса кўл билан туташиб кетганди.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тарафда далалар, боғлар, қишлоқлар ястаниб ётарди... Ям-яшил экинзорларнинг у ер-бу ери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сарғиш тус олган, ўрим пайти яқинлашяпти. Йўлларда зиғирдай кўринаётган машиналар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сичқонлардек ғизиллар, улар орқасидан узун дум - чанг-тўзон кўтариларди. Даланинг аранг кўз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илғаб оладиган узоқ чеккасида, қумлокдан, тасма тортган қирғоқ ортида улкан кўл тўқ самовий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рангда товланарди. Бу - Иссиқкўл. У ерда сув билан осмон бир-бирига туташиб турарди. Ундан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нарида ҳеч нима йўқ. Кўл ҳаракатсиз, шуъладор, кимсасиз. Фақат қирғоққа урилаётган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тўлқинларнинг оппоқ кўпигини аранг илғаб олиш мумкин.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ўша томонга узоқ қараб турди. «Оқ кема ҳали кўринмаяпти, - деди у портфелга. - Кел,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яна бир марта мактабимизга қарайлик».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ердан тоғнинг ортидаги қўшни пасттекислик равшан кўринарди. Ҳатто дурбинда уй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олдидаги дераза остида ўтириб олиб, қўлда калава йигираётган кам-пиргача кузатса бўларди.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Жилисой бағри дарахтсиз, фақат онда-сонда қирқилмай қолган, яккам-дуккам қарағайлар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ўсиб ётарди. Қачонлардир бу ерлар ўрмонзор бўлган. Энди усти шифер билан ёпилган қатор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молхоналар турар, катта қорамтир гўнг ва сомон уюмлари кўзга ташланарди. Бу ерда сут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фермасининг зотдор бузоқларини саклашар ва боқишарди. Молхоналардан унча узоқ бўлмаган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жойда бир парчагина қишлоқ - чорвадорлар посёлкаси жойлашган. Қишлоқча тепаликдан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пастга томон чўзилиб тушган эди. Қишлоқнинг энг чеккасида, кўринишдан турар жойни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эслатмайдиган кичкинагина уй турарди. Тўрт йиллик мактаб мана шу эди. Юқори синфларнинг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ўқувчилари совхозга, мактаб-интернатга қатнашарди. Бу ерда эса кичкинтойлар ўқишарди.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томоғи оғриганда бобоси билан шу посёлкадаги фельдшер ҳузурига келганди. Энди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кулранг черепица билан ёпилган, ёлғиз трубаси қийшайиб турган, қўлда ясалган тахта-лавҳада: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«Мектеп» деб ёзиб қўйилган кичкинагина мактабга дурбиндан узоқ тикилиб турди. У ўқий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олмаса-да, худди шу сўз ёзилганини фараз қилди. Дурбиндан ҳамма майда-чуйда нарсалар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аниқ-тиниқ кўриниб турарди. Девор сувоғига тирнаб ёзилган аллақандай сўзлар ва дераза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ромларига елимлаб ёпиштирилган ойналар, айвоннинг ғадир-будур тахталари кўзга чалинарди.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қўлда портфелиь билан бу ерга келишни ва ҳозир каттакон қулф осиғлиқ турган анови эшик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остонасидан қандай ҳатлаб ўтишини тасаввур қилиб кўрди. Ўша эшик орқасида нима бор,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бўлади?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мактабни томоша қилиб бўлгач, дурбинни яна кўлга тўғрилади. Лекин у ерда ҳамма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нарса илгаригидек эди. Оқ кема ҳали кўринганча йўқ. Бола тескари ўгирилди-да, дурбинни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четга қўйиб, пастга, тоғ тубига қарай бошлади. Пастда, шундоқ тоғнинг тагида чўзинчоқ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пастқамлик бўйлаб жўшқин серостона дарё кумушдек товланиб оқарди. Қирғоқдан дарё бўйлаб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 кетган ва у дарё билан бирга қоя бурилишида кўздан ғойиб бўлади. Рўпарадаги қирғоқ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жарлик ва ўрмонзор эди. Нақ тоғлар тепасидаги қорларгача чўзилиб кетувчи ноёб Сан-Тош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ўрмонзори мана шу ердан бошланарди. Энг тепада қарағайлар ўсарди. Улар тошлар ва қорлар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орасида тоғ тизмаларининг қиррасидага қорамтир тароқлардек диккайиб турарди.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уйларга, бостирмаларга, қоровулхона ҳовлисидаги қурилишларга масхараомуз қараб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чиқди. Улар юқоридан кичкина ва омонат кўринарди, Қоровулхонадан нарироқда, қирғоқ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бўйида у ўзининг таниш тошларини топди. «Туя», «бўри», эгар», «танк» - ҳаммаси жойида,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уларнинг ҳаммасини биринчи марта дурбинда мана шу ердан - Қоровултоғдан туриб кузатган,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ўшанда уларга от қўйганди-да.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мийиғида кулиб ўрнидан турди ва уйлар томонга тош юмалатди. Тош шу ернинг ўзида,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тоғнинг устидаёқ қола қолди. Бола яна жойига ўтирди-да, дурбиндан қоровулхонага қарай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бошлади. Аввал линзаларнинг каттасидан кичиги томонга тутиб қарай бошлади - уйлар узоқ-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узоқларга силжиб, ўйинчоқ қутичаларга айланиб қолди. Харсанглар кичкина тошчалар ҳолига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келди. Дарёнинг қирғоққа яқин ердаги саёз жойида бобоси қилган кўлоб эса кулгили,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чумчуқнинг инича келарди. Бола бош чайқаб кулимсиради-да, дурбинни тез айлантириб,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окулярни тўғрилай бошлади. Унинг улкан шаклга кенгайган суюкли харсанг тошлари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дурбиннинг ойналарига манглайини тираб тургандай туюлди. «Туя», «бўри», «эгар», «танк»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кемтик-ёриклари, ён-веридаги сарғайган отқулоқлари билан жуда ҳайбатли ва энг муҳими,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ҳақиқатан ҳам бола атаган нарсаларга жуда ўхшарди. «Эҳ, сен қандай зўр «бўри»сан! «Танк»ни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қара, даҳшатли!..»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Харсанг тошлар ортидаги саёзликдан бобо кўлоб қилганди. Дурбиндан қирғоқдаги мана шу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жой яққол кўриниб турарди. Шитоб билан оққан сув бу ердан, кенг тошлоқ саёзликдан қиялаб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ўтар ва тошлар устидан кўпириб ўтарди-да, яна шиддатли оқимга келиб қўшилиб кетарди.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Саёзликдаги сув тиззадан келар, лекин оқими шунчалик кучли эдики, болаларни дарёга оқизиб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кетиши ҳеч гап эмасди. Оқим суриб кетмаслиги учун бола қирғоқ бўйидаги толнинг шохини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ушлаб оларди. Тол буталари айни қирғоқнинг чеккасида ўсиб чиққан бўлиб, бир шохи ерда,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шохи сувда, нақ сувга ботиб турарди. Бунинг нимаси чўмилиш? Боғлаб қўйилган отдан фарқи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йўқ, Бунинг устига яна қанча дилсиёҳлик, сўкиш эшитишлар! Бувиси бобосига уқтирарди: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«Дарёга оқиб кетса ўзидан кўрсин - қўлимни чўзмайман. Энди шуниси етмай турган эди. 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ота-онаси ташлаб кетди, Менга бошқа ташвишлар ҳам етиб ортади, мажолим йўқ».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Унга нима деб бўлади? Кампир бу ҳисобда тўғри гапираётир. Лекин болага ҳам раҳминг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келади-да: дарё ёнгинасида, нақ зшигининг остида. Кампир қанча қўрқитмасин, бола барибир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сувга тушаверди. Мана шундан кейин Мўмин чол бола бехатар чўмилсин, деб, саёзликда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тошлардан кўлоб қилишга қарор қилди.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328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чол оқим юмалатиб кетмаслиги учун қанчадан-қанча катта тошларни танлаб кўтариб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келди. Уларни қорнига қўйиб ташиди, тошлар орасидан сувнинг бемалол ўтиб туришини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ҳисобга олган ҳолда уларни сувнинг ичида тик туриб, шундай тахлаб тердики, сув ҳақиқатан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бемалол оқадиган бўлди. Сийрак соқолли қотма чол ҳўл иштонлари баданига ёпишган,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кулгили ҳолда кун бўйи шу тўсиқ билан овора бўлди. Кечқурун эса зўриқиб йўталди, белини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ололмай қолди. Шунда бувиси жавраб берди: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Кичкина аҳмоқ-ку - ўз оти билан кичкина, катта аҳмоққа ким қўйибди бу ишларни?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Намунча жон куйдирмасанг? Едирасан, ичирасан, яна нима керак? Бунча эркалатмасанг. Эҳ,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яхшиликка олиб бормайди...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 бўлмасин, саёзликда ажойиб кўлоб пайдо бўлди. Энди бола ҳеч қўрқмасдан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чўмиларди. Шохчадан ушлаганича қирғоқдан пастга тушар ва оқимга ўзини отарди, отганда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ҳамиша сувга кўзини очган бўйи тушарди. Шунинг учун кўзини очиқ тутардики, балиқлар очиқ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 билан сузиб юради-да. Унинг ғалати орзуси бор: у балиққа айланиб қолишни ва узоқ-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узоқларга сузиб кетишни хаёл қиларди.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ҳозир дурбиндан кўлобга қараб туриб, кўйлак-иштонини ечиб, қип-яланғоч жунжикиб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сувга тушишини тасаввур қилди. Тоғ дарёларининг суви ҳамиша совуқ, энтиктиради, лекин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кўникиб қоласан. Толнинг шохчасини ушлаб, оқимга юзи билан отилишини кўз олдига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келтирди. Боши узра сув шовуллаганча қўшилиб кетади, қорни остидан, елкалари, оёқлари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устидан сув қайнаб оқиб ўтади. Сув остида ташқаридаги ҳамма товушлар тиниб, қулоқларда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фақат сувнинг шилдираши қолади. У кўзларини катта-катта очиб, сув остида нимаики кўринса,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барига жон-жаҳди билан тикилади. Кўзлари санчиб кетади, оғрийди, лекин у мағрур жилмаяди,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ҳатто сувда туриб тилини кўрсатади. Буни у бувисига кўрсатмоқчи. Билиб қўйсин, у ҳеч қаерда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чўкмайди ва ҳеч қаерда ҳеч нимадан қўрқмайди. Кейин у қўлидаги шохчаларни қўйиб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юборади, токи у оёқлари билан тўсиқдаги тошларга тиралиб қолмагунга қадар сув уни суриб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кетаверади. Шу ерда нафаси ҳам қайтади. У сувдан сапчиб туради, қирғоққа чиқади ва яна тол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шохчаси томон чопқиллаб кетади. Бу такрорланаверади. У бобоси ясаган кўлобда кунига юз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марта чўмилишга ҳам тайёр. Хуллас, балиққа айланмагунча чўмилаверади. Қандай бўлмасин,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унинг балиққа айланиши шарт...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дарё қирғоғини томоша қила туриб, дурбинни ўзларининг ҳовлисига тўғрилади.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Товуқлар, курка товуқлар жўжалари билан тўнкага суяб қўйилган болта, тутаб ётган самовар,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ҳовлидаги турли-туман нарсалар ақл бовар қилмайдиган даражада катталашиб, шундай яқинга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келиб қолдики, бола беихтиёр уларга қўлини чўзди. Шу пайт, фалокат босиб арқонга ёйилган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кирни бамайлихотир ямлаётган қўнғир бузоқча дурбинда филдай кўриниб қолди-ю, жон-пони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чиқиб кетди. Бузоқча ҳузур қилганидан кўзларини қисиб олган, лабларидан сўлак оқиб турарди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у кампирнинг кўйлагини оғиз тўлдириб чайнашда маза қилаётганди.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Эҳ, сен жинни! - Бола дурбинни ушлаганча ўрнидан турди ва қўлини силкий бошлади.  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Қани йўқол, эшитяпсанми, йўқол нарёққа! Балтек, Балтек! (Кучук объективда уйнинг тагида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пинагини бузмай ётарди.) Тишла, тишла уни! - жон аччиғида итга буйруқ қиларди у, Лекин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Балтек парво ҳам қилмай, гўё ҳеч нима бўлмагандек сояда чўзилиб ётарди.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шу маҳал уйдан бувиси чиқиб қолди. Нима бўлаётганини кўриб қолган кампир қарс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урди. Супургини қўлига олди-да, бузоққа ташланди. Бузоқ қочди, кампир орқасидан қувди.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дурбиндан уларга тикилган бўйича тоғдан кўзга ташланиб қолмаслик учун ўтириб олди.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Бузоқни қувган кампир аламдан ва югуришдан бўғилиб жавраганча уйга жўнади. Бола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ёнма-ён тургандек, ҳатто ёнма-ён турганидан ҳам яқинроқ кўрди. Бола бувисини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объективда бирор кишини катта қилиб кўрсатгандек равшан кўриб турди. Бола унинг жаҳлдан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қисилган сарғиш кўзларини, қат-қат буришган ажинли юзининг қизариб кетганини кўрди.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бирдан овози йўқолиб қолган кинодагидек, дурбинда кампирнинг яккам-дук-кам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тишлари кўриниб, лаблари овозсиз тез-тез қимирлади. Кампирнинг нима деб қичқираётганини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узоқдан эшитиб бўлмасди, лекин бола унинг сўзларини худди қулоғи остида жаранглаётгандек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аниқ ва барала эшитарди. Уҳ, кампир уни роса койирди! Бола нима деб қарғаётганини ёддан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биларди: «Қани, қараб тур. Қайтиб келарсан-ку. Додингни бераман. Бобонгга ҳам қарамайман.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Неча марта айтдима, шу жинниларнинг ўйинчоғини йўқотгин деб. Яна тоққа қочиб кетган.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Худо кўтарсин ўша кемангни, ўт тушсин, чўкиб кетсин».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тоғ тепасида оғир хўрсинди. Портфель олган, мактабга қандай отланишни орзу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турган шундай бир кунда бузоқни кўздан қочирсая...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Кампир жаврашни қўймасди. У койиб туриб, чайнаб ташланган кўйлагига тикилиб қаради.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олдига Гулжамол қизчасини олиб чиқди. Буви унга шикоят қила туриб, тутоқиб кетди.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Муштини тугиб тоғ томонга дўлайтирди. Унинг қоқ суяк бўлган жоҳил мушти окуляр олдида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узоқдан дағдаға солиб турарди. «Эрмак топдинг ўзингга. Худо кўтарсин кемангни. Ўт тушсин,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чўкиб кетсин...»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Ҳовлидаги самовар қайнади. Қопқоқ остидан бурқсиб кўтарилаётган буғ дурбинда кўриниб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хола самоварни олиб кетгани чикди. Бувисининг яна жазаваси тутди. Ма,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жиянчангнинг қилмишини кўриб қўй дегандек, чайнаб ташланган кўйлагини унинг бурнига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тиқди.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хола уни тинчитмоқчи, юпатмоқчи бўлди. Бола унинг нималар деб таскин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бераётганини билиб турарди. Ҳар қачонгидек, бу сафар ҳам шундай деяётгандир: «Хафа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бўлманг, знажон. Эси йўқ, гўдак ҳали - нимасидан хафа бўласиз. Бу ерда биронта жўраси йўқ,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ўзи. Қичқириш, гўдакни қўрқитишдан нима фойда». Бунга бувининг ҳам жавоби шубҳасиз,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аниқ: «Сен менга ўргатма. Сен олдин ўзинг туғиб кўр, болаларни тергашни ўшанда биласан.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 қилиб тоғда санқиб юрибди? Бузоқни арқонлаб қўйишга вақти йўқ. Тоғда у нимага бунча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тикилгани-тикилган? Саёқ ота-онасининг йўлигами? Уни туққанлар турли тарафга қочиб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кетишди. Сенга яхши-да, бепушт...»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ҳатто шундай узоқ масофадан туриб дурбинда Бекей холанинг ич-ичига ботган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юзларининг қандай оқариб-бўзариб кетганини, бутун вужуди билан титраб-қақшаб ўгай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онанинг юзига - бола холасининг қандай жавоб қилишини аниқ биларди - тўрсиллатиб гапириб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ташлаганларини билиб турди: «Сен ўзинг жодугар кампир, қанча ўғил-қиз ўстириб қўйдинг?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Ўзинг ким бўлибсан?»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Ғала-ғовур бошланди! Буви жаҳлдан уввос сола бошлади. Гулжамол аёлларни яраштиришга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уриниб, бувини қучоқлаб, юпатгани уйга олиб кирмоқчи бўлар, у эса, баттар тутоқиб, ҳовлида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жиннилардек у ёқдан бу ёққа зир югурарди. Бекей хола қайнаб ётгак самоварни кўтарганча доғ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сувни тўкиб-сочиб, чопгак кўйи уйга олиб кириб кетди. Буви эса толиқиб, молларга сув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қуйиладиган нов томонга тушиб кетди. У ҳўнграганча йиғлаб ўз тақдиридан қаттиқ куйинарди.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 унутди, знди яратган парвардигорнинг ўзига, бу фоний дунёнинг бепарволигига ёпишиб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кетди. «Ҳали менга осиляпсанми? Сен менинг кимлигимни сўраяпсанми? - буви ўгай қизнинг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орқасидан ғазабланарди.- Агар мени худо жазоламаганда, агар у менинг беш гўдагимни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бағримдан юлиб олмаганда, ёлғиз ўғлим ўн саккиз ёшида урушда ўққа учмаганда, чолгинам,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меҳрибонгинам Тайғар сурув билан бўронда қотиб қолмаганда, мен сиз, ўрмон одамларининг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орасида юрармидим? Мен сенга ўхшайманми, сенга-я, туғмас? Мен қариган чоғимда сенинг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жиннисифат отанг Мўмин билан яшаб юрармидим? Қайси айбим - гуноҳларим учун сен мени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бунча қийнадинг, лаънати худо?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кўздан дурбинни олиб, ғамгин бош эгди. «Биз энди уйга қандай қайтамиз? - Секингина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портфелга сўз қотди у. - Бунинг ҳаммасига мен сабабчи, жинни бузоқ сабабчи. Яна сен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сабабчисан, дурбин. Оқ кемага қарагани ҳар сафар мени сен чақирасан. Сен ҳам айбдорсан».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атрофга разм солди. Чор атроф тоғ - қоя, ўрмон. Тепаликдан, музлар қўйнидан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бошланган ирмоқлар ярқираб жилваланганича оҳиста пастга оқиб тушар ва фақат шу ерга,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пастга тушгандан кейингина дарё бўлиб тинимсиз ҳайқириб ётиш учун овоз пайдо қилгандек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бўларди. Тоғлар эса улкан ва ниҳоясиз, кўкрак кериб турарди. Бола ўзини шу дақиқаларда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бағоят кичик, бағоят ёлғиз, бутунлай унутилган ҳис қиларди. Фақат тоғлар бор унинг ёнида,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тоғлар, чор атрофда баланд тоғлар.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Қуёш кўл томонга оға бошлади. Ҳаво унчалик иссиқ эмасди. Шарқ тарафдаги қияликларга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биринчи, калта соялар тушди. Қуёш энди тобора пастга йўналаверади, соялар эса пастга, тоғлар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пойига чўзилаверади. Одатда, куннинг айни шу маҳалида Иссиқкўлда оқ кема кўринарди.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дурбинни кўзга ташланиб турган ўша энг узоқдаги жойга бурди ва нафасини ютиб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кутиб турди. Ана у! Ҳамма нарса бирдан унутилди: у ерда, олдинда. Иссиқкўлнинг кўм-кўк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сатҳида оппоқ кема пайдо бўлди. Мана, қалқиб чиқди. Ана у! Трубалари қатор тизилган, ўзи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кучли ва чиройли. У худди ип тортиб қўйгандек тўғри ва бир текис сузиб борарди. Бола шоша-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пиша дурбин ойналарини кўйлагининг этаклари билан артди-да, яна окулярни тўғрилай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бошлади. Кеманинг кўриниши янада тиниқроқ бўла бошлади. Энди унинг тўлқинлараро 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чайқалиб, қуйруғи ортидан қандай оппоқ кўпикли из қолдириб кетаётганлигини илғаса бўларди.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оқ кемадан кўз узмай унга завқ билан тикиларди. Боланинг ихтиёрида бўлганда эди,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сузаётган одамларни кўрмоқ мумкин бўлиши учун   оқ   кемани   яқинроқ   сузиб   келишга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ёлвориб кўндирган бўларди. Лекин кема булардан бехабар эди. У ўз йўлидан, ким билади,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аллақаёкдан чиқиб, аллақаёққа, оҳиста ва улуғвор сузиб борарди.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Кеманинг сузиб бориши узоқ вақт кўриниб турди, бола ҳам узоқ вақт балиққа айланиб, дарё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бўйлаб унга, оқ кемага қараб сузиб кетиши ҳақида хаёл суриб қолди...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бир куни Қоровултоғдан туриб кўм-кўк Иссиқкўлда оқ кемани биринчи марта кўриб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қолганида унинг гўзаллигидан юраги гупириб, дарҳол отасини - иссиқкўллик матросни -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 оқ кемада сузаётир, деган қарорга келганди. Бола ўзи бунга ишонар, чунки у шундай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бўлишини жуда-жуда истарди.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на отасини, на онасини эслай оларди. Бола уларни бирон марта ҳам кўрмаган. Уларнинг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ҳеч қайси бири уни бирон марта йўқлаб келмаган. Лекин бола биларди: отаси Иссиқкўлда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матрос, онаси эса отасидан ажрашганидан сўнг, ўғлини бобода қолдириб, ўзи шаҳарга кетган.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Кетгану, шу бўйи ғойиб бўлган. Тоғ ортидаги, кўл ортидаги, яна тағин тоғ ортидаги узоқ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шаҳарга кетган.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 кунлардан бирида ўша шаҳарга картошка сотгани борганди. Роса бир ҳафта йўқ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бўлиб кетиб, қайтгач, чой устида Бекей хола билан бувига қизини, яъни боланинг онасини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кўрганини гапириб берган. У аллақандай катта фабрикада тўқувчи бўлиб ишлар экан.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янги оиласи - икки қизи бўлиб, уларни болалар боғчасига топширар ва ҳафтада бир мартагина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кўрар экан. Катта турар жойда, лекин каталакдек хонада яшашар экан. Ҳовлисида эса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бозордагидай биров-бировни танимасмиш. Ҳамма уйига кирди дегунча эшигини қулфлаб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олармиш. Худди турмадагидай, ҳамиша қамалиб ўтиришармиш. Эри шофёр бўлса керак,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автобусда одамларни кўчама-кўча ташиб юраркан. Эрталаб соат тўртда кетиб, кеч қайтаркан.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Иши оғир экан, деб ҳикоя қиларди чол. Зор йиғлаб, кечирим сўради. Улар янги квартира олиш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учун навбатда туришибди. Қачон олишади - номаълум. Лекин қачон олишса, эри кўнса, ўғлини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олиб кетмоқчи. Мендан пича кутиб туришни илтимос қилди. Мўмин бобо унга, ғам емагин,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дебди. Энг муҳими - эр билан муроса қилиб яшаш, бошқаси битиб кетаверади. Ўғлининг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кўп ғамини тортмасин. «Токи мен тирик эканман, болани ҳеч кимга бермайман, агар ўлсам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худо уни ўзи бир йўлга солар, тирик одам ўз такдирини топиб кетар...»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Чолнинг гапларини эшитган Бекей хола билан буви дарҳол хўрсиниб ва ҳатто баробарига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жиндай кўз ёши қилиб олишди.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шу ўтиришда гап айланиб келиб, боланинг отаси ҳақида ҳам сўз очиб қолишди.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Бобонинг айтишича, унинг аввалги куёви, боланинг отаси, ҳали ҳам аллақайси кемада матрос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бўлиб хизмат қилармиш, унинг ҳам янги оиласи, иккитами, учтами боласи бор эмиш. Пристан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яқинида яшармиш. У чамаси ичишни ташлаганмиш. Янги хотини ҳар сафар болалари билан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қарши олгани пристанга чиқармиш. «Бундан чикди, - ўйлади бола, - улар мана шу кемани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унинг кемасини қарши олишар экан-да...»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Кема секин узоқлашиб борарди. Трубасидан тутун бурқситиб, кўлнинг кўм-кўк силлиқ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сатҳида сузиб бораётган бу оппоқ ва узун кема, балиққа айланган боланинг ўзи томон сузиб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келаётганини билмасди.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шундай балиққа айланиб қолишни орзу қиларди-ки, балиқнинг ҳамма жойи - танаси,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думи, сузгич қанотлари, тангачалари унга ўтса-ю, фақат ингичка бўйинли, шалпанг қулоқли,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тирналган бурунли боши ўзида қолса бас. Кўзлари ҳам ўзича қолсин. Лекин худди ҳозиргидай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эмас, чин балиқлардай кўрадиган бўлишсин.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Боланинг киприклари худди бузоқникига ўхшаш узун-узун бўлиб, ҳамиша ўзидан-ўзи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нимагадир пирпираб турарди. Гулжамол, қизимнинг ҳам киприклари шундай бўлгандами,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қандай чиройли бўларди! - дейди. Чиройли бўлишнинг нима кераги бор? Шахсан унга чиройли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кўзларнинг кераги йўқ, унга сув остида кўра оладиган кўзлар керак.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ясаган кўлобга келганда у балиққа айланади. Бир қарабсизки - у балиқ-да. Сўнгра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кўлобдан дарёга, нақ пишқириб шиддат билан оқаётган дарёга сакраб ўтарди ва оқим бўйлаб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 остига шўнғиб кетарди. Кейин ҳам шу тарзда сакраб-сакраб атрофга назар ташлаб боради,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қизиғи йўқ жойларда фақат сув остида сузарди. У жўшқин дарё оқимида қизил тупроқли катта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жарлик бўйидан, дарё остоналари ва тўлқинларидан, тоғлар ва ўрмонлар ёнидан оқиб ўтади.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ўзининг суюкли харсанг тошлари билан хайрлашади: Хайр, «чўкиб ётган туя», хайр, «бўри»,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хайр, «эгар», хайр, «танк». Қоровулхона ёнидан сузиб ўтаётганда эса сувдан сакраб чиқиб,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сузгич қанотларини бобосига силкитади: «Хайр, бобо, мен тезда қайтаман». Бобо шунда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ҳайратдан довдираб, нима қилишини билмай қотиб қолармиди? Буви, Бекей хола, Гулжамол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қизчаси билан - ҳаммаси оғзини очиб қолармиди? Қаерда ким кўрибди - калласи одаму, танаси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балиқни?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эса уларга сузгич қанотларини силкиб қўярди: «Хайр, мен Иссиқкўлга, оқ кемага сузиб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бораман. У ерда менинг матрос дадам бор». Балтек, эҳтимол, қирғоқ бўйлаб чопса керак. Ит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умрида бунақа ҳодисани кўрмаган-да, ахир. Агар Балтек у томонга сувга ўзини ташлагудай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бўлса, у қичқиради: «Қайт, Балтек, қайт. Чўкиб кетасан!» - ўзи эса сузиб кетаверади. Осма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кўприкнинг сим арқони остидан, кейин тўқайлар ёнидан, сўнг гумбурлаб турган дарадан ўтиб,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тўғри Иссиқкўлга сузиб боради.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Иссиқкўл деганлари - бу бутун бир денгиз. У Иссиқкўл тўлқинларида сузиб юради,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тўлқиндан тўлқинга кўчади ва шунда оқ кеманинг қаршисидан чиқиб қолади. «Салом, оқ кема,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менман!» - дейди у пароходга. - Дурбиндан ҳар доим сенга қараган менман». Кемадаги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ҳайратдан ёқа ушлаб, мўъжизани кўргани югуришади. Шунда у ўзининг матрос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отасига сўз қотади. «Салом, дада, мен сизнинг ўғлингизман. Мен сизнинг олдингизга сузиб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келдим». - «Сен қанақа ўғилсан? Сен ярим балиқ, ярим одамсан-ку!» - «Сиз мени ўз олдингизга,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кемага чиқариб олинг, мен шунда сизнинг ўғлингиз бўлиб қоламан». «Вой, тавба. Қани,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кўрайлик-чи». Отаси тўр ташлаб уни сувдан палубага тортиб олади. Шунда у ўз аслига қайтади.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Кейин-чи, кейин...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оқ пароход ўз йўлида сузиб кетаверади. Бола отасига ҳамма нарса ҳақида, бутун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ҳаёти давомида нимаики билган бўлса ҳикоя қилиб беради. Ўзи яшаб турган тоғлар ҳақида, ўша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харсанг тошлар ҳақида, дарё ва ноёб ўрмон ҳақида, балиқлардай кўзи очиқ сузишни ўрганган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ери - бобосининг кўлоби ҳақида сўзлайди.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бобосиникида қандай яшаётганлигини ҳам айтиб беради, албатта. Бу одамни Мўмин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чаққон деб аташса ҳам, унинг ёмон одам эмаслигини отаси билиб қўйсин. Бунақа бобо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жойда йўқ, боболарнинг энг яхшиси. Унинг ҳеч шумлиги йўқ, шунинг учун ҳамма ундан кулиб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юради. Бировга ҳеч ёмонликни раво кўрмайди, Ўразқул амаки эса чолга ҳадеб тирғилаверади!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Баъзан одамларнинг олдида ҳам бобога қичқираверади. Бобо эса гапига боплаб жавоб қилиш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ўрнига, Ўразқул амакини кечиргани-кечирган ва ҳатто унинг ўрнига ўрмон хўжалиги ишларини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ўзи бошқаради. Фақат шугина дейсизми? Ўразқул маст-аласт бўлиб келганда, унинг ҳаёсиз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кўзларига тупуриш ўрнига, унга пешвоз чиқиб, отдан тушириб қўяди, уйга суяб киради,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каравотга ётқизиб қўяди, совуқ емасин, боши оғримасин, деб устига пўстин ташлайди, отининг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эса эгарини олади, ювиб тарайди, ем беради. Ҳаммасига сабаб - Бекей холанинг туғмаслиги.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Нега шундай, дада? Истасанг туққин, истамасанг кераги йўқ, деб қўя қолса бўлмайдими?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амаки Бекей холани урганда бобога раҳминг келади. Бобонинг ўзини урса енгил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бўларди. Бекей хола қичқирганда у бирам қийналадики. Қўлидан нима ҳам келарди? Қизининг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орасига тушгиси келади-ю, лекин буви бунга йўл қўймайди. «Аралашма, - дейди у, - ўзлари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муросага келади. Сен чолга ким қўйибди. Хотин сеники эмас, жойингда ўтир». «Ахир, у менинг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қизим-ку!» - деса, буви: «Хўш, уйинг уйига туташ бўлмай, узоқда яшаганингда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қилардинг? Ҳар сафар от чоптириб бориб ажратиб келармидинг? Шундан кейин ким сенинг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қизингни хотин қиларди?» - дейди.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 айтаётган буви - бу илгаригиси эмас. Сиз уни, дада, балки билмассиз ҳам. Бу бошқа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буви. Ўз туғишган бувим ёшлигимда вафот этган. Бу буви бўлса кейин келган. Бизнинг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ҳаволарга сира тушуниб бўлмайди - бир қарасанг очиқ, бир қарасанг булутли, бир қарасанг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ёмғир аралаш дўл. Буви ҳам худди шундай, тушуниб бўлмайди. Бир қарасанг меҳрибон,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қарасанг бераҳм, ҳеч тушунолмайсан. Жаҳли чиққанда - нақ еб қўяди. Биз бобом билан жим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бўламиз. Буви: «Бегонани қанча едирма, қанча ичирма, ундан яхшилик кўрмайсан», - дейди.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Мен, ахир бу ерда ўгай эмасман-ку, дада. Мен ҳамиша бобом билан бирга яшаб келдим.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ўзи ўгай бу ерда, у бизга кейин келиб қўшилди. Энди эса мени ўгай дейди.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Қишда биз томонда қор мени кўмай дейди. Эҳ, қор уюлиб кетади! Агар ўрмонга бориш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 бўлса, фақат бўз от Олабошдагина бориб бўлади, у кўкраги билан қор уюмини суриб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кетади. Шамоллар ҳам шундай зўраядики, оёғингда туролмайсан. Кўлда тўлқинлар кўтарилиб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қолса, кемани ёнғоқ пўчоғидек ўйнатса, билингки, бизнинг Сан-Тош шамоли кўлни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чайқалтиряпти. Бобом ҳикоя қилгандилар, жуда қадим замонда душман лашкарлари бизнинг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 ерларимизни босиб олгани юриш қилибди. Ана шунда бизнинг Сан-Тошдан шундай шамол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турибдики, душманлар эгарда ўтиролмай қолишибди. Отлардан тушишибди, лекин пиёда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юришолмабди. Шамол уларнинг юзини қонга белабди. Шунда улар шамолга орқа ўгиришибди,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шамол эса уларнинг елкаларига урилиб, қайрилиб қарашига имкон бермабди, тўхтагани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қўймабди ва уларни битта қўймай Иссиқкўлдан ҳайдабди. Мана қандай бўлган. Биз ана шу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шамолда яшаяпмиз! У биздан бошланади. Бутун қиш бўйи ўрмон дарё ортида шамолдан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ғичирлаб, инграб чиқади. Ҳатто ваҳимали бўлади.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Қишда ўрмонда иш унчалик кўп эмас. Қишда биз томонлар одамсиз ҳувиллаб қолади - ёзда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кўчманчилар келадиган маҳалларга сира ўхшамайди. Ёзда катта яйловда оқшомлари сурув ёки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йилқи уюрлари билан одамларнинг қўнишини жуда яхши кўраман. Тўғри, улар эрталаб тоққа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жўнаб кетишади, лекин барибир уларнинг келиши яхши. Уларнинг болалари ва хотинлари юк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машинкаларида келишади. Юк машиналарида ўтовларни ва бошқа турли-туман нарсаларни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олиб юришади. Улар сал-пал жойлашиб олишгач, биз бобом билан сўрашгани борамиз.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Ҳаммалари билан қўл бериб кўришамиз. Мен ҳам. Бобом, кичиклар ўзларидан катталарга доим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биринчи бўлиб қўл узатишлари керак, дейди. Кимки қўл узатмаса, у одамларни ҳурмат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қилмаган бўлади. Кейин, бобом еттининг бири авлиё бўлиб чиқиши ҳам мумкин, дейди. Авлиё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жуда хушфеъл ва ақлли одам. Кимки у билан қўл бериб кўришишга муяссар бўлса, бир умр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бахтиёр бўлади. Мен, шундай экан, нега у ўзининг авлиё эканлигини айта қолмайди, биз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ҳаммамиз у билан қўл бериб кўришган бўлардик, десам, бобом кулади: ҳамма гап шунда-да,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дейди у, авлиё ўзининг авлиёлигини билмайди - у оддий одам. Фақат қароқчигина ўзининг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қароқчилигини билади. Булар менга унча тушунарли эмас, лекин бир оз уялинқирасам ҳам, мен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ҳамиша одамлар билан қўл бериб кўришавераман.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Бобом билан бирга яйловга келганимда эса уялмайман.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«Ота-боболарингизнинг ёзги қўноғига хуш келибсизлар! Молу жон соғ-саломатми, бола-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чақа омон-эсонми?» - бобом ана шундай сўрашади. Мен эса фақат қўл чўзиб кўришиб қўя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қоламан. Бобомни ҳамма билади, бобом ҳам ҳаммани билади. Унга яхши. Унинг ўз суҳбат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мавзуси бор, у кўчманчиларнинг ҳол-аҳволини сўрайди ва ўзи биз қандай яшаётганлигимизни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гапириб беради. Мен эса болалар билан нимани гаплашишни билмайман. Кейинчалик биз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бекинмачоқ, уруш-уруш ўйнаб кетамиз ва ўйинга шундай берилиб кетамизки, кетгим келмай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қолади. Қани энди ҳамиша ёз бўлса, ҳамиша болалар билан ўтлоқда ўйнаб юрсанг!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Биз ўйинга киришиб кетгунча гулханлар бўй чўзади. Гулханлардан яйлов тоза ёришиб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кетади, деб ўйлайсизми, дада? Ҳамма жой эмас. Оловнинг атрофи ёруғ, ундан нари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аввалгидек қоп-қоронғи. Биз эса уруш-уруш ўйнаймиз, шу қоронғилик қўйнида яширинамиз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ҳужум қиламиз, худди кинодагидек. Агар сен командир бўлсанг, ҳамма сенга итоат қилади.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Командирлик командирнинг ўзига ҳам ёқса керак.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тоғлар устига ой сузиб чиқади. Ой чиққанда ўйин яна гаштли бўлади, лекин бобом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мени олиб қайтади. Биз уйга яйловдан, бутазордан қайтамиз. Қўйлар жимгина ётишади.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Йилқилар атрофда ўтлаб юради. Биз кетаётиб кимнингдир қўшиқ айтаётганини эшитамиз. Ёш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чўпондир, балки кексадир. Бобом мени тўхтатади: «Қулоқ сол. Бундай қўшиқларни ҳамиша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эшитавермайсан». Биз тўхтаймиз, қўшиқни тинглаймиз. Бобом куйга маҳлиё бўлганча бош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чайқайди.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ҳикоя қилади: эски замонда бир хон бошқа бир хоннинг қўлига асир тушибди. Хон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асир тушган хонга дебди: «Агар истасанг - менинг қулим бўлиб тирик қоласан, бўлмаса, энг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сўнгги тилагингни бажо келтираманда, кейин ўлдираман». Хон ўйлаб туриб жавоб қилибди: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«Қул бўлиб яшашни истамайман. Яхшиси, мени ўлдиргин, лекин аввал менинг ватанимдан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биринчи дуч келган чўпонни чақиртириб бер». - «Уни сенга нима кераги бор?» - «Ўлим олдидан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қандай куйлашини тингламоқчиман». Бобом айтади: она юрт қўшиғи учун одамлар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жонини беради. Қандай одамлар экан-а, бир кўрсанг уларни. Эҳтимол, катта шаҳарларда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яшашар?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Эшитиш ёқимли. Бобом: булар эски қўшиқ дейди. «Қандай одамлар бўлган-а! - шивирлайди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у. - Қандай қўшиқлар куйлашган-а, эй худойим-ей...» Негалигини билмайман-у, бобомга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шундай раҳмим келади ва уни шунчалик яхшй кўриб кетаманки, охири йиғлагим келади...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Тонг саҳардаёқ яйловда ҳеч ким қолмайди. Қўй ва йилқиларни ёз бўйи боққани нарига,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тоққа ҳайдаб кетишган. Улар ортидан изма-из бошқа колхозлардан бошқа кўчманчилар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келишади. Кундузлари тўхташмайди, ёнимиздан ўтиб кетишади. Тунда эса яйловга қўнишади.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Биз яна бобом икковимиз одамлар билан учрашгани борамиз. Бобом одамлар билан кўришишни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жуда яхши кўради. Бу одатни мен ундан ўргандим. Эҳтимол, вақти келиб бир кун яйловда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ҳақиқий авлиё билан учрашиб қоларман...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Қишда Ўразқул амаки билан Бекей холам шаҳарга докторга қаратгани кетишади. Балки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доктор ёрдам қилар, бир дори берса-ю, бола туғилиб қолса, деб умид қилишади. Лекин бувим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ҳамиша, азиз жойларга борган маъқул, дейди. Бу қаердадир, тоғнинг ортида, далаларида пахта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ўсадиган жойда эмиш. Теп-текис ерда, тоғ бўлиши мумкин бўлмаган текисликда азиз бир тоғ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Сулаймон тоғи бор эмиш. Ана шу тоғ пойига бир қора қўчқор сўйиб, худога илтижо қилса,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тоққа чиқиб ҳар қадамда худога сиғиниб, ёлворса ҳамда чин кўнгиддан сўраса, худонинг раҳми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келиб, фарзанд ато этармиш. Бекей холам ўша ёққа, Сулаймон тоғига боришга жуда интизор.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амаки эса унчалик истамайди. Узоқ. Кўп пул керак, дейди. У ёққа фақат самолёт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тоғдан ошиб бориш керак, ахир. Самолётгача ҳам қанча юриш керак, бу ҳам пул...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шаҳарга кетишса биз шумшайиб қоламиз. Ахир кўпчилик эмасмиз-да, бор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қўшниларимиз - Сейдаҳмад, унинг хотини Гулжамол ва уларнинг кичкинагина қизчаси, холос.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Кечқурунлари, ишдан қўл бўшаганда, бобом менга эртаклар айтиб беради. Биламан, уйдан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ташқарида зим-зиё, совуқ тун. Изғирин изиллаб турибди. Энг улкан тоғлар ҳам бундай тунларда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ваҳимага тушиб бир тўп бўлиб тўпланишиб, уйимиз олдига - дераза остидаги ёруққа яқинроқ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келиб олишади. Менга бу ҳам қўрқинчли, ҳам севинчли туюлади. Паҳлавон бўлганимдами,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катта пўстин киярдим-да, ташқарига чиқардим. Мен у тоғларга бор овоз билан дердим: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«Қўрқманг, тоғлар! Мен шу ердаман. Майли, изғирин, қоронғу зулмат, довул бўлсин, мен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нимадан қўрқмайман, сизлар ҳам қўрқманглар. Бир ерга ғуж бўлиб тўпланишмасдан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жойларингда тураверинглар».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 кейин қор уюмларидан юриб, дарёдан ҳатлаб ўтиб - ўрмонда пайдо бўлардим. Тунда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 дарахтлар учун жуда ваҳимали, ахир. Улар ёлғиз, бир сўз айтадиган жонзоти ҳам йўқ.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Совукда яланғоч дарахтлар музлайди, уларга бош суқадиган жой қайда. Мен эса ўрмонга бориб,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уларга айтарлик ваҳимали бўлмаслик учун ҳар бир дарахтнинг танасига қўлим билан уриб-уриб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қўярдим, Кўклам кўкармай қоладиган дарахтлар - бу ўша, қўрқинчдан қотиб қолган дарахтлар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бўлса керак. Кейин биз бу қуриб қолган дарахтларни ўтинга кесамиз.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Бобом менга эртак айтаётганда мен мана шуларнинг ҳаммаси ҳақида ўйлайман. У узоқ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ҳикоя қилади. Улар ҳар хил - кулгилилари ҳам бор, айниқса, очкўз бўри шўри қуриб ютиб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юборган Чипалак отли жимжилоқдай бола ҳақидагиси кулгили. Йўқ, аввал уни туя ютиб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юборади. Чипалак барг-хазонларнинг остида ухлаб қолади, туя эса шу атрофда тентираб юрган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бўлади, «ҳап» эткизиб барг-маргларга қўшиб ютиб юборади. Шунинг учун ҳам айтишади-да: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туя нима ютганини билмайди деб. Чипалак чинқириб, одамларни ёрдамга чақиради. Кексалар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ўзларининг Чипалакларига ёрдам бериш учун туяни сўйишга мажбур бўлишади. Бўри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шунга ўхшаган воқеа содир бўлади. У ҳам ўзининг овсарлиги туфайли Чипалакни ютиб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юборади. Охирида бўзлаб йиғлайди. Бўри Чипалакка дуч келиб қолади. «Оёғим остида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ўралашган қанақа пашша? Сени бир ямлаб ютиб юбораман». Чипалак эса дейди: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Тега кўрма менга, бўри, акс ҳолда, кучукка айлантириб қўяман.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Ҳа-ҳа, - хахолайди бўри, - бўрининг кучук бўлиб қолганини ким кўрибди. Шу дағаллигинг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учун мен сени ейман. Шундай дебди-да, уни ютиб юборибди. Ютибди-ю, эсидан ҳам чиқариб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юборибди. Лекин шу кундан бошлаб бўрилик ризқ-рўзидан айрилибди. Бўри писиб қўйларга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энди етдим деганда, Чипалак унинг қорнида туриб қичқираркан: «Эй, чўпонлар, ухламанглар!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мен, қўнғир бўриман, қўйларингни бўғизлагани пусиб келяпман!» Бўри нима қиларини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билмайди. Ўзининг биқинини тишлайди, ерга думалайди. Чипалак эса ҳеч жим бўлмабди. «Эй,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чўпонлар, чопинглар бу ёққа, уринглар мени, дўппосланглар». Чўпонлар таёқ кўтариб бўрига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ташланишибди, бўри қочибди. Чўпонлар ҳайратга тушиб қувишармиш. Бўри ақлдан озибди, ўзи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қочади-да, тағин ўзи қичқиради, деб ҳайрон бўлишармиш. Бўри эса қичқирармиш: «Мени қувиб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етинглар, оғалар, уринглар, раҳмингиз келмасин!» Чўпонлар кулгидан йиқилиб қолишармиш,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бўри эса аранг қочиб қутилармиш, Лекин бу билан унинг ҳоли енгиллашмабди. Қаёққа тумшуқ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суқмасин, Чипалак унга панд бераверибди. Ҳамма жойда уни қувишаверибди, ҳамма жойда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ундан кулишаверибди. Бўри очликдан озиб кетибди, териси билан суягигина қолибди.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Тишларини шақирлатиб улибди: «Бу қанақа жазо бўлди менга? Нега мен ўз бошимга ўзим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балони сотиб олдим? Қариганда жинни бўлдим, эсимни еб қўйдим». Чипалак эса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қулоғига шивирлабди: «Тошматга чоп, унинг қўйлари семиз! Бойматга чоп, унинг итлари кар.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Эрматга чоп, унинг чўпонлари ухлаб ётибди». Бўри эса ўтириб олиб ҳиқиллармиш: «Ҳеч қаёққа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бормайман, яхшиси, битта-яримтага кучук бўлиб ёлланаман...»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Кулгили эртак-а, дада, тўғрими? Бобомнинг бошқа эртаклари ҳам бор - мунгли, даҳшатли,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қайғули. Лекин менинг энг севимли эртагим Шохдор она буғу ҳақидаги эртак. Бобом,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Иссиқкўлда яшаган ҳар бир киши бу эртакни билиши керак, дейди. Билмаслик гуноҳ. Балки, сиз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биларсиз буни, дада? Бобомнинг айтишича, бунинг ҳаммаси рост, бўлган иш, дейди.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Қачонлардир шундай бўлган экан. Биз ҳаммамиз Шохдор она буғунинг болалари эканмиз. Мен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ҳам, сиз ҳам, бошқалар ҳам...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Қишда биз мана шундай яшаймиз. Қиш узоқ чўзилади. Бобомнинг эртаклари бўлмаса,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қишда мен жуда зерикиб қолардим.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Баҳорда биз томонлар яхши бўлади. Кунлар исиб кетгач, яна тоққа чўпонлар келишади.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Ўшанда биз тоғда яна кўпайишиб қоламиз. Фақат дарёнинг у томонида - биздан нарида ҳеч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йўқ. У ёқда фақат ўрмон ва ўрмондаги нарсалар бор, холос. У ёққа ҳеч ким оёқ босмасин,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ким биронта новдага тегмасин, деб биз қоровулхонада яшаймизда. Биз томонга ҳатто олимлар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келишганди. Шим кийган иккита аёл, чол ва бир ёшгина йигит. Бу йигит уларнинг шогирди.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Роса бир ой яшашди. Ўт, япроқ ва новда йиғишди. Улар айтишдики, бизнинг Сан-Тошдагига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ўхшаган ўрмонлар ер юзида жуда оз қолибди. Деярли йўқ эмиш. Шунинг учун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ўрмонимиздаги ҳар битта дарахтни асраш керак.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 эса бобом ҳар битта дарахтни шунчаки эҳтиёт қилади деб ўйлардим. Бобом,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амаки қарағайларни ёғоч ўрнида бировга берса жуда ёмон кўрарди... </w:t>
      </w:r>
    </w:p>
    <w:p>
      <w:pPr>
        <w:autoSpaceDN w:val="0"/>
        <w:autoSpaceDE w:val="0"/>
        <w:widowControl/>
        <w:spacing w:line="230" w:lineRule="auto" w:before="312" w:after="0"/>
        <w:ind w:left="0" w:right="432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УЧИНЧИ БОБ </w:t>
      </w:r>
    </w:p>
    <w:p>
      <w:pPr>
        <w:autoSpaceDN w:val="0"/>
        <w:autoSpaceDE w:val="0"/>
        <w:widowControl/>
        <w:spacing w:line="245" w:lineRule="auto" w:before="308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Оқ кема узоқлашиб кетди. Унинг трубасини дурбинда ҳам кўриш мумкин бўлмай қолди.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Ҳадемай у кўздан йўқолади. Энди болага отасининг кемада сузиши ҳақидаги ўйларига нуқта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қўйиш пайти келди. Ҳаммаси яхши бошланган эди, мана, охири унча хуш келмади. У балиққа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айланиб, дарёдан кўлга сузишни, оқ кеманинг унга қандай дуч келишини, отаси билан 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учрашишини осонгина тасаввур қиларди. Отасига нималар ҳақида сўзлаб беришни ҳам биларди.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Бироқ ишнинг охири юришмади. Чунки қирғоқ ҳам деярли кўриниб қолди. Кема пристан томон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 олди. Матрослар қирғоққа тушишга ҳозирлана бошлашди. Улар уй-уйига кетишади. Отаси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уйига жўнаши керак. Пристанда уни хотини ва икки боласи кутмокда. Энди нима қилсин?-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Отаси билан бораверсинми? У ўзи билан бирга олиб кетармикан? Мабодо олиб кетадиган бўлса,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хотини: «Ким бу, қаердан келган, нима кераги бор?» деб қолса-чи. Йўқ, яхшиси бормагани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маъқул...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Оқ кема кўзга элас-элас илашувчи бир нуқтага айланиб,  тобора узоқлашиб  боради.  Қуёш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сувга  бош қўйди. Кўл юзасидаги кўзни қамаштирувчи оловли бинафша ранг ёғду дурбиндан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кўриниб турарди.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Кема кўздан ғойиб бўлди. Шундай қилиб, оқ кема ҳақидаги эртак ҳам тугади. Уйга жўнаш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керак.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портфелини ердан олди, дурбинни қўлтиғига қисди. Қирдан тезгина, илон изи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сўқмоқдан қиялаб чопиб тушиб кетди. Уйга яқинлашган сари юраги пўкиллай бошлади. Бузоқ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ямлаб қўйган кўйлак учун энди жавоб бериш керак. Жазодан бўлак ҳеч нима хаёлига келмасди.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Руҳан бутунлай тушиб кетмаслик учун бола портфелга мурожаат қилди: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«Сен қўрқма. Хўш, бизни койишади. Ахир мен атай қилганим йўқ-ку. Мен, тўғриси, бузоқча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бўшалиб кетганини билмабман. Хўш, мени савашар ҳам. Чидайман. Агар сени полга қараб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улоқтиришса, чўчима. Ахир сен портфелсан-ку, синиб қолмайсан. Агар кампирнинг қўлига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дурбин тушса борми, омон қолмайди. Биз аввал дурбинни молхонага беркитиб қўямиз-да, кейин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уйга борамиз...»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шундай қилди ҳам. Лекин остонадан ҳатлаб ўтишга юраги дов бермасди.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Аммо уйда ваҳимали сукунат ҳукмрон эди. Ҳовли шундай жимжит, кимсасиз эдики, эгаси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кўчиб кетгандек ҳувиллаб ётарди. Маълум бўлишича, Бекей холани эри яна дўппослабди.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 яна қизининг калтакланганлиги, сочлари тўзғиб фарёд чекаётганлиги устидан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чиқибди ва яна бу шармандагарчиликнинг олдини олиш учун жиннилиги тутган куёвини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тинчитишга, унинг муштига ёпишиб, ялиниб-ёлворишга киришибди. Бунинг устига отаси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турибди демай, унинг кўзи олдида, қизини энг тубан сўзлар билан ҳақорат қилибди.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бепушт мочағар, ярамас қисир эшак ва яна маза-бемаза сўзлар билан сўкибди. Қизининг ёввойи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телбаларга хос овоз билан: «Худо мени бефарзанд қилиб яратган бўлса, менинг гуноҳим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нима? Бу дунёда қўйдай туғиб ётган аёллар озми, фақат мени худойим фарзанддан қисган.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Нега? Нима учун меиинг тақдирим шундай? Бундан кўра ўлдир мени, йиртқич. Мана, ур, ур ..»,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деган ҳайқириғини ҳам эшитган.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чол бурчакда ғужанак бўлиб ўтирганча, ҳамон энтикиб-энтикиб нафас олар, тиззаси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устига ташланган қўллари изтироб ва аламдан титрарди. Юзлари докадай оқариб кетган эди.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 набирасига  қаради-ю,   сўз   қотмади,   яна ҳорғин кўзларини юмди. Бувиси уйда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йўқ эди. У Бекей холани эри билан яраштириб қўйгани, уларникида тинчлик ўрнатгани, синган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идиш-товоқларни йиғиштиргани кетганди. Бувисининг шунақа феъли бор: Ўразқул хотинини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савалаётганда орага тушмайди, чолни ҳам қайтаради. Жанжалдан кейин эса яраштиргани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боради. Шунисига ҳам раҳмат.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Ҳаммадан кўра боланинг чолга раҳми келарди. Ҳар сафар шундай дамларда чолнинг жони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ҳалқумига келарди. Бурчакка тикилганча карахт ўтирар, ҳеч кимнинг кўзига кўрингиси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келмасди. Ҳеч кимга, ҳеч бир зотга қалбида нималар кечаётганини билдирмасди. Аслида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бундай пайтларда Мўмин жуда қартайиб қолгани, якка-ю ёлғиз ўғли урушда ҳалок бўлгани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ҳақида хаёл сурарди. Ўғлимни ҳозир ҳеч ким билмайди, эсламайди ҳам. Ўғли ёнида бўлганида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балки бунчалик хўрланмасмиди. Мўмин умр бўйи бир ёстиққа бош қўйиб яшаган хотинини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қўмсарди. Лекин энг катта бахтсизлиги - унинг қизларига бахт кулиб боқмади. Кенжатойи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набирасини унга қоддириб шаҳарга кетди, энди у ерда катта оиласи билан бир хонага тиқилиб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ўтирибди. Иккинчиси бунда Ўразқулнинг жабрини тортяпти. У кексайиб қолган бўлса ҳам,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фарзанди ҳузурида бўлиб, қизи учун ҳамма хўрликларга бардош беради, алам қиладиган жойи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шундаки, қизига она бўлишдек бахт насиб қилмаяпти. Ўразқул билан турмуш қурганига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 қанча йиллар бўлди. Бу турмуш қизининг жонига тегди, лекин қочиб қаёққа ҳам борарди?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 ҳам қариб қолди, куни битиб бир кун ўлиб-нетиб қолса, унда нима бўлади, бахти қаро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қизининг ҳоли нима кечади?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бирпасда косадаги қатиқни бўшатди-да, бир бурда нонни кавшаб, дераза остига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жимгина чўкди. Чироқни ёқмади, бобосини безовта қилгиси келмади. Қўй, ўзича ўтириб хаёл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сурсин. </w:t>
      </w:r>
    </w:p>
    <w:p>
      <w:pPr>
        <w:autoSpaceDN w:val="0"/>
        <w:autoSpaceDE w:val="0"/>
        <w:widowControl/>
        <w:spacing w:line="245" w:lineRule="auto" w:before="1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ҳам ўз ўйларига берилди. У ҳеч тушунолмасди. Бекей хола нега эрига ароқ тутгани-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тутган. Эри бўлса унинг эвазига дўппослагани-дўппослаган, хола бўлса яна яримта топиб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келаверарди.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Эҳ, Бекей хола, Бекей хола! Неча марта эри чалажон қилиб урса ҳам, барибир кечираверади.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 ҳам уни ҳамиша кечираверади. Нега кечиришади? Бунақа одамларни кечирмаслик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керак. У ярамас, саёқ одам. Бизга унинг кераги йўқ. Усиз ҳам кунимиз ўтади.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Шиддатли болалик тасаввурлари унинг хаёлида адолатли жазо ҳукмини жонлантирарди.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ҳукмнинг ҳаммаси Ўразқулга қаратилган бўлиб, булар уни, йўғон, бесўнақай, ифлос одамни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дарёга судрарди. Кейин эса ҳавода силкитиб-силкитиб дарёнинг нақ ўртасига итқитади. У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Бекей хола ва Мўмин бободан кечирим сўрайди. Ахир у балиққа айланиб қололмайди-да...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анча енгил тортди. У ўз тасаввурида Ўразқулнинг дарёда қандай ғарқ бўлиб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бораётганини ва ёнгинасида кигиз қалпоғи сузиб кетаётганини кўз олдига келтирганда ўзини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кулгидан тиёлмади.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Аммо катталар, минг афсуски, бола ўйлагандек одил иш тутишмади. Улар ҳаммасини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аксинча қилишди. Ўразқул уйга яна маст бўлиб қайтди. Уни ҳеч нима бўлмагандай қарши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олишди. Бобо отини ушлади, хотини самоварга югурди. Ҳаммаёқ фақат уни кутаётгандек. У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жиннилик қила бошлайди. Олдинига маъюсланиб йиғлайди. Нега йиғламасин, ахир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қанақаси, қўл бериб сўрашишга арзимайдиган энг жўн одамнинг ҳам истаганича боласи бор.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Бешта, ҳатто ўнта. Ўразқулни-чи? Унинг нимаси кам бошқалардан? Нимаси етмайди унинг?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Ёки мартабаси пастми? Худога минг қатла шукур, ноёб ўрмоннинг катта қоровули! Ёки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қандайдир дайди зотми? Ахир лўлининг ҳам лўливаччаси бор. Ёки у бетайинми, обрўси йўқми?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Ҳаммаси бор. Ҳаммасига етишган. Эгарланган оти бор, қўлидан қамчи тушмаган, ҳар ерда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ҳурмат билан кутиб олишади. Хўш, унинг тенгдошлари ўз фарзандига тўй қилишади, у-чи?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Ўғилсиз, уруғсиз, ким у?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хола ҳам йиғлайди жонини ҳовучлаб, эрининг кўнглини топишга тиришади. Яшириб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қўйган «яримта»сини олади. Аламидан ўзи ҳам ичади. Борган сари ичиш ортади, кейин охири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ҳайвонга айланиб, ўзининг бутун аламини ана шу аёлдан, ўзининг хотинидан олади.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эса унинг ҳамма гуноҳини кечиради. Бобо ҳам кечираверади. Ҳеч ким Ўразқулга бас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келолмайди. Ҳушига келиб қарасаки, моматалоқ бўлиб кетган хотини эрта туриб самовар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қўйган бўлади. Чол эса отини тўйғазиб, эгарлаб қўйибди. Ўразқул чойни ичиб, отга мингач,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бошлиқ, Сан-Тошдаги барча ўрмоннинг хўжайини. Лекин Ўразқулдака одамни аллақачон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дарёга улоқтириш кераклиги ҳеч кимнинг хаёлига ҳам келмайди.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Қош қорайди. Ҳализамон қоронғи тушади.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Болага биринчи портфель олиб берилган куни ана шундай ўтди.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ухлаш олдидан портфелини қўйгани жой топмасди. Охири бош томонига қўйди.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портфелдан синфларнинг ярмисида бўлишини бола ҳали билмасди. Лекин бу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барибир унинг кўнглини бузолмайди, унинг портфели гўё бошқача, алоҳида портфелдай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туюларди. Худди шундай, унинг жажжи ҳаётида катта воқеалар юз бериши, бир кун келиб, ёруғ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жаҳонда ёлғиз ўзи, фақат мана шу портфел билан қолишини ҳали билмасди. Бунинг ҳаммасига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унинг ўзи севган Шохдор она буғу ҳақидаги эртак сабаб бўлишидан бехабар эди...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оқшом ҳам ўша эртакни яна бир бор эшитгиси келди. Мўмин чолнинг ўзи бу афсонани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севар, гўё ҳаммасини ўз кўзи билан кўргандай, хўрсиниб, йиғламсираб, жим қолиб ва ўйга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толиб ҳикоя қиларди.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Бироқ бола бобосини безовта қилишга ботинмади. У бобосининг эртак айтишга ҳоли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йўқлигини сезарди. «Биз ундан бошқа сафар илтимос қиламиз, - деди бола портфелига. - Ҳозир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эса сенга Шохдор она буғу ҳақидаги эртакни худди бобомдан эшитганимдек сўзма-сўз ўзим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айтиб бераман. Шундай секин сўзлайманки, бошқа ҳеч ким эшитмайди, сен эса эшитгин. Мен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нарсани кинодагидай сўзлашни ва кўришни севаман. Мана шундай. Бобом бунинг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ҳаммаси бўлган иш, дейди. Шундай бўлган экан...» </w:t>
      </w:r>
    </w:p>
    <w:p>
      <w:pPr>
        <w:autoSpaceDN w:val="0"/>
        <w:autoSpaceDE w:val="0"/>
        <w:widowControl/>
        <w:spacing w:line="230" w:lineRule="auto" w:before="312" w:after="0"/>
        <w:ind w:left="0" w:right="418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ТЎРТИНЧИ БОБ </w:t>
      </w:r>
    </w:p>
    <w:p>
      <w:pPr>
        <w:autoSpaceDN w:val="0"/>
        <w:autoSpaceDE w:val="0"/>
        <w:widowControl/>
        <w:spacing w:line="245" w:lineRule="auto" w:before="308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жуда қадимда ўтган. Замонларнинг замонида, ер юзида майсалардан кўра дов-дарахтлар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кўп бўлган, қурғоқ ерлардан кўра ўлкамизда оби ҳаёт мўл бўлган даврларда бир қирғиз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қабиласи улкан ва муздай дарё бўйида яшарди. Бу дарёни Энасой деб аташарди. У бу ерлардан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узоқда, Сибирдан бошланади. У ерларга от-да уч йилу уч ойда етиб бориш мумкин. Бу дарёни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ҳозир Енисей дейишади, илгарилари Энасой деб юритишган. У ҳақда шундай қўшиқ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тўқилган: </w:t>
      </w:r>
    </w:p>
    <w:p>
      <w:pPr>
        <w:autoSpaceDN w:val="0"/>
        <w:autoSpaceDE w:val="0"/>
        <w:widowControl/>
        <w:spacing w:line="245" w:lineRule="auto" w:before="310" w:after="0"/>
        <w:ind w:left="426" w:right="604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улкан дарё борми,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азиз тупроқ борми, Энасой.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чуқур дард ҳам борми,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Сендан озод қучоқ борми, Энасой.</w:t>
      </w:r>
    </w:p>
    <w:p>
      <w:pPr>
        <w:autoSpaceDN w:val="0"/>
        <w:autoSpaceDE w:val="0"/>
        <w:widowControl/>
        <w:spacing w:line="245" w:lineRule="auto" w:before="12" w:after="0"/>
        <w:ind w:left="426" w:right="590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улкан дарё йўқдир,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азиз тупроқ йўқдир, Энасой.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чуқур дард ҳам йўқдир,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Сендан озод қучоқ йўқдир, Энасой.</w:t>
      </w:r>
    </w:p>
    <w:p>
      <w:pPr>
        <w:autoSpaceDN w:val="0"/>
        <w:autoSpaceDE w:val="0"/>
        <w:widowControl/>
        <w:spacing w:line="233" w:lineRule="auto" w:before="306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Мана шунақа эди, бу Энасой дарёси.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Энасой бўйида турли хил элат яшарди. Улар ғоят оғир ҳаёт кечирарди, чунки улар бир-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бирларига доимо адоват кўзи билан қарар эдилар. Қирғиз қабиласини душманлар турли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томондан қуршаб олганди. Гоҳ улар, гоҳ булар ҳужум қилишар, гоҳо қирғизларнинг ўзи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бошқаларга човут солиб, молларни ҳайдаб кетишар, уйларига ўт қўйишар, одамларни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ўлдиришарди. Қулай келиб қолганда бир томон иккинчи томон одамларини ўлдириб юборар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эди. Замон шунақа эди. Одамнинг одамга ичи ачимасди. Одам одамни ғажирди. Шу даражага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борилдики, ҳеч кимнинг деҳқончилик қилгиси, мол боққиси, ов қилгиси келмай қолди.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Қароқчилик билан кун кечириш осон туюларди; қўққисдан босасан, ўлдирасан, оласан-кетасан.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қотилликка қасдма-қасд ўн қотиллик билан жавоб беришга ҳаракат қилишарди. Шу зайлда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кун ўтган сайин кўпроқ қон тўкиларди. Одамларда ақл ўтмаслашиб борарди. Душманларни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яраштирадиган, инсофга келтирадиган одам йўқ эди. Душманга қирон келтириб, ўзга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қабиланинг сўнгги одамигача қонини оқизган, молу мулкини қўлга киритган одам энг ақлли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уддабурон саналарди.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Ўрмонда бир ғаройиб қуш пайдо бўлиб қолди. Инсон овозига ўхшаш аянчли овоз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тундан тонггача сайрар ва йиғлар, шохдан шохга сакраб сўйларди; «Катта бахтсизлик бўлади!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Катта бахтсизлик бўлади». Шундай бўлди ҳам, ўша қора кун келди.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 куни қирғиз қабиласи Энасой бўйида ўзининг буюк оқсоқолидан жудо бўлди. Ботир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Қулчи кўп йиллар йўлбошчилик қилди, кўпгина юришларда, жанг-жадалларда қатнашди.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Жангларда омон қолди, лекин ажали етди. Қабиладошлар икки кун катта ғам-аламда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ўртандилар, учинчи куни эса ботирнинг жасадини ерга топширгани йиғилдилар. Эски одатга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кўра, буюк оқсоқолни Энасойнинг ўнқир-чўнқирли қирғоғи бўйлаб сўнгги йўлга кузатиш лозим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эди, токи марҳумнинг руҳи Энасой дарёси билан юксакликда жудолашсин, ахир «Эна» - бу она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демак, «сой» эса - бу дарёнинг ўзанику. Унинг қалби Энасой ҳақидаги қўшиқни сўнгги бор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куйласин. </w:t>
      </w:r>
    </w:p>
    <w:p>
      <w:pPr>
        <w:autoSpaceDN w:val="0"/>
        <w:autoSpaceDE w:val="0"/>
        <w:widowControl/>
        <w:spacing w:line="245" w:lineRule="auto" w:before="312" w:after="0"/>
        <w:ind w:left="426" w:right="604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улкан дарё борми,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азиз тупроқ борми,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чуқур дард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бсрми,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Сендан озод қучоқ борми, Энасой.</w:t>
      </w:r>
    </w:p>
    <w:p>
      <w:pPr>
        <w:autoSpaceDN w:val="0"/>
        <w:autoSpaceDE w:val="0"/>
        <w:widowControl/>
        <w:spacing w:line="245" w:lineRule="auto" w:before="10" w:after="0"/>
        <w:ind w:left="426" w:right="590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улкан дарё йўқдир,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азиз тупроқ йўқдир, Энасой.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чуқур дард ҳам йўқдир, Энасой,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Сендан озод қучоқ йўқдир, Энасой. </w:t>
      </w:r>
    </w:p>
    <w:p>
      <w:pPr>
        <w:autoSpaceDN w:val="0"/>
        <w:autoSpaceDE w:val="0"/>
        <w:widowControl/>
        <w:spacing w:line="245" w:lineRule="auto" w:before="308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Дафн этиш лозим бўлган тепаликда ёруғ жаҳоннинг тўрт томонини кўрсатмоқ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ботирнинг қабри бош узра кўтарилди: «Мана сенинг дарёнг. Мана сенинг осмонинг. Мана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сенинг еринг. Сен биз билан, ҳаммамиз бир уруғ одамларимиз. Осуда ухла. Биз ҳаммамиз сени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кузатгани келдик». Келажак авлод хотираси учун ботирнинг қабри устига мармар тош қўйилди.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Ботирнинг жасадини дафн этишга олиб ўтишганда ҳар бир оила ўз остонаси олдида у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видолашишади, оқ мотам яловини эгиб, ув тортиб йиғлашади, кейин бошқалар билан бирга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қўшилиб яна оқ мотам яловларини эгилтирган ҳолда, айтиб йиғлашаётган келгуси ўтов томон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илгарилаб боришади ва шу зайлда сўнгги манзилга, то қабристонгача етиб боришлик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мотам кунларида барча қабиладошлар ўтовларини дарё ёқасига қатор тикишди.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 куни ҳамма тайёргарлик кўриб бўлинганда қуёш уйқудан бош кўтарганди, Учига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отнинг думи боғланган туғ ва ботирнинг уруш аслаҳалари - найза ва қалқони олиб чиқилди.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оти дафн этиш ёпиқлари билан буркалган эди. Карнайчилар жанговар куй чалишга,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барабанчилар барабанга таёқни жон-жаҳддари билан уришга шай эдиларки, токи ўрмон ларзага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келсин, қушлар булут янглиғ осмонга кўтарилиб, шовқин-сурон ва нола солсинлар. Йиртқич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ҳайвонлар бўкириб-ҳайқириб чакалакзорларга чопиб қолсин, майсалар ерга қапишиб кетсин,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садолар жаранглаб, тоғларни ларзага келтирсин. Мотамсаро аёллар сочларини ёйиб, ботир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Қулчига аза очишга шай туришарди. Ййгитлар забардаст елкаларида ботирнинг катта, оғир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жасадини безовта қилмай кўтариш учун тиз чўккан эдилар. Ҳамма нарса ботирни охирги йўлга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кузатиб қўйишга тайёр эди. Ўрмон этагида эса тўққизта бия, тўққизта ҳўкиз, тўққизта тўққизлик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 қурбонлик учун ҳозирлаб қўйилганди. Шунда кутилмаган ҳодиса рўй берди. Энасойликлар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бир-бирига ҳар қанча душман бўлмасин, оқсоқолларнинг дафн маросими кунларида бир-бири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уруш қилишни расм қилмаганди. Мана ҳозир эса бир тўда душман ғам-андуҳга ботган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қирғоқдагиларни тонг чоғи тўрт томондан сездирмай ўраб келиб, пистирмалардан баробарига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отилиб чиқиб, ҳамлага ўтдиларки, оқибатда ҳеч ким отга ҳам минолмади, қўлига қурол ҳам 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олмади. Шу тариқа кўз кўрмаган қирғин уруш бошланди. Ҳаммани бир чеккадан ўлдира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бошлашди. Енгилмас қирғиз қабиласини бир ҳамла билан қириб ташлаш - душман режаси ана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эди. Ҳаммани бир бошдан қилич дамидан ўтказишди, токи бу ёвузликни эслаб ҳеч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ёдга олмасин, қасоскор қолмасин, вақт эса ўтмиш изларини қумлар билан кўмиб юборсин. Туя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кўрдингми - йўқ.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Инсонни туғиш ва ўстириш қанчалар қийин, ўлдириш эса - ҳаммасидан осон. Баъзи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бировлар ўзи қонига ботиб қиймаланиб ётишар, бировлар эса қилич ва найзадан қутулиб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қолмоқ учун ўзини дарёга отар, Энасой тўлқинлари орасида чўкиб кетарди. Дарё ёқалаб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жарликлару тикка кесиб тушган қирғоқлар бўйлаб бутун бир чақирим йўлда оловга қопланган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қирғиз ўтовлари ловуллаб ёнарди. Ҳеч ким қочиб қутула олмади, ҳеч ким омон қолмади.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Ҳаммаси ўлди-рилди ва куйдирилди. Ўлиб ётганларнинг жасадини қирғоқдан Энасойга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улоқтирдилар. Душманлар: «Энди бу ерлар бизники! Энди бу ўрмонлар бизники! Энди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моллар бизники!» - деб қувонишарди,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бой ўлжа билан қайтишар экан, ўрмондан икки бола - бир ўғил ва бир қизнинг 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чиқиб келганини пайқашмади. Бу ўзбошимча ва шўх болалар ота-оналаридан яширинча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эрталабоқ яқин ўрмонга қўлсават учун пўстлоқ шилгани кетишганди. Улар ўйнаб юришиб,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ўрмоннинг анча ичкарисига кириб кетишганини сезмай қолишди. Жанг суронини эшитиб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орқага отилган гўдаклар на отасини, на онасини, на акасини, на опасини тирик топа олдилар.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Гўдаклар ота-онасидан ва элатидан жудо бўлиб қолди. Улар бўзлаб култепадан култепага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чопишар, лекин биронта тирик жонни топиб бўлмасди. Бир зум ичида етим бўлиб қолишди.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Ёруғ жаҳонда яккаю ёлғиз қолдилар. Узоқларда эса жанг тўзони кўкка уриларди, душманлар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қонли кураш натижасида қўлга киритган мол ва қўйларини ҳайдаб кетишарди.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 туёкдар остидан кўтарилган чангни кўриб, ўша томонга югуришди. Улар қонхўр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душман изидан йиғлаб, қичқириб чопишарди. Фақат боланинг қалбигина шундай содда дил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бўлади. Жаллодлардан яшириниш ўрнига уларга етиб олишга шошилишарди. Ҳар нима бўлса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ёлғиз қолишмаса, бу вайронадан, лаънати жойдан нари кетишса бас. Бир-бирининг қўлидан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ушлаб олишган бола ва қизча кетаётганлар орқасидан қувиб жиндаккина кутишни, ўзлари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бирга олиб кетишларини ёлвориб сўрашарди. Бироқ қий-чув ва туёқларнинг дупур-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дупури-ю, ҳайдовчиларнинг ҳайқириғида бу ожиз овозларни ким эшитарди.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 жон-жаҳди билан узоқ чопишди. Лекин барибир, етиб олишолмади. Кейин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йиқилиб қолишди. Атрофга боқишга, қимирлашга қўрқишарди. Ҳаммаёқ ваҳимали эди, Шу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зайлда бир-бирининг пинжига кириб кўзлари юмилганини билмай қолишди.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Етимча етти кўча, деб бекорга айтмаганлар. Тун бехатар ўтди. Ҳайвон уларга тегмади,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 маҳлуклари кўтариб кетмади. Улар уйғонишганда, тонг отганди. Қуёш нур сочиб,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қушлар сайрарди. Болалар ўринларидан туриб яна мол ҳайдовчиларнинг изидан йўлга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тушишди. </w:t>
      </w:r>
    </w:p>
    <w:p>
      <w:pPr>
        <w:autoSpaceDN w:val="0"/>
        <w:autoSpaceDE w:val="0"/>
        <w:widowControl/>
        <w:spacing w:line="245" w:lineRule="auto" w:before="10" w:after="4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Йўлма-йўл мева ва илдиз еб жон сақлашди. Йўл юра-юра учинчи куни бир тоғ тепасида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тўхташди. Пастга қарашса - кенг, ям-яшил майсазорда катта тантана бўлаётибди. Бу ерда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3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тикилган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ўтовларнинг,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гуриллаб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ёнаётган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гулханларнинг,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гулхан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атрофида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ўтирган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одамларнинг сон-саноғи йўқ. Қизлар ҳайинчак учиб қўшиқ айтишмоқда. Давра тортган одамлар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ўртасида полвонлар худди бургутдай гир айланиб, бир-бирини итқитиб отишяпти. Душманлар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ўзларининг ғалабасини нишонлашарди.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билан қиз яқин боришни ҳам, бормасликни ҳам билмай тоғ тепасида туришарди. Лекин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гўшт қовурдоқ, нон, саримсоқнинг ёқимли ҳиди уфуриб турган гулхан атрофида пайдо бўлиб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қолишни исташарди.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 чидаб туришолмади, тоғдан туша бошлашди. Тантана эгалари ҳайрон бўлишди,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уларни тўда бўлиб ўраб олишди.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Кимсанлар? Қаёкдан?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Биз очмиз, - жавоб берди бола билан қизча, - бизга ейдиган бир нима берсангиз.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болаларнинг тилидан ким эканлигини дарров пайқаб қолишди. Бақириб-чақириб,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шовқин солишди. Тутатилмаган душман оиласининг омон қолган аъзоларини ҳозир ўлдириш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керакми ёки хоннинг олдига олиб бориш керакми? - деб баҳсга тушиб кетишди.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баҳслашиб турганда раҳмдилгина бир аёл болаларга жиндек пишган от гўшти узатди.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Болаларни хон ҳузурига судраб боришар экан, улар қўлларидаги овқатни ютоқиб еяверишди.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Уларни остонада ойболта ушлаб турган ясовуллар хоннинг баланд қизил ўтовига олиб келишди.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Бутун қароргоҳ бўйлаб эса аллақаёқдан пайдо бўлиб қолган қирғиз зотлари ҳақидаги ташвишли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хабар тарқалди. Бу нимадан дарак бериши мумкин? Ҳамма ўз ўйини ва тантанани тарк этиб, ур-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тўполон билан хоннинг ўтови томон чопиб кетди. Бу пайт хон машҳур лашкарлари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қордай оппоқ намат тўрида савлат тўкиб ўтирарди. У асал қўшилган қимизни симириб, мақтов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қўшиқларини сел бўлиб тинглаб ўтирарди. Хон одамлар нима учун тўпланишганини билгач,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ғазабдан қутуриб кетди: «Мени безовта қилишга қандай журъат этдиларинг? Биз ахир қирғиз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зотини бутунлай қириб ташламаган эдикми? Мен сенларни Энасойнинг абадий ҳукмрони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қўймадимми? Намунча ўпкаларингни қўлтиқлаб югуриб келмасаларинг, қўрқоқлар? Қаранглар,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олдиларингда ким турибди! Эй, чўтир юзли Баймоқ кампир, - қичқирди хон. У оломон орасидан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ажралиб чиққанда эса унга деди: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Мана буларни ўрмонга обориб шундай қилгинки, шу билан қирғиз зоти тугасин, хаёлда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қолмасин, номи абадий ўчсин. Бошла, Чўтир Баймоқ кампир, айтганимни дарҳол бажо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келтир...»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Чўтир Баймоқ кампир жимгина итоат қилиб, бола билан қизни қўлидан ушлади-да,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кетди. Улар ўрмон оралаб узоқ юргач, Энасой қирғоғидаги баланд жарликка етиб келишди.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Чўтир Баймоқ кампир болаларни шу ерда тўхтатиб, уларни жар ёқасига олиб желди. Сўнг,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уларни жарликка итариб юбориш олдидан шундай деди: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О, муаззам Энасой дарёси! Сенинг қаърингга тоғни қулатса, у бир харсангдай жо бўлади.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Агар юз йиллик қарағайни ташласа, уни чўпдай оқизиб кетасан. Кел энди, икки қум заррасини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икки инсон боласини ўз бағрингга олгин. Уларга ер юзида жой йўқ. Сенга мен айтиб ўтиришим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керакми, Энасой? Агар юлдузлар одамга айланиб қолса борми, осмон уларга торлик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қолади. Агар балиқлар одамга айланиб қолса борми, уларга дарё ва денгизлар торлик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қолади. Сенга мен айтиб ўтиришим керакми, Энасой? Ол, бу болаларни, улоқтириб кет. Қўй,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бу манфур дунёмизни гўдакликда, тоза қалб билан, болалик ҳаёси билан, ёвуз ният ва ёвуз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ишлар билан ўз номига иснод келтиришга улгурмасданоқ тарк этишсин, токи инсон азоб-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уқубатини кўриш ва бошқаларнинг ҳам ғам-аламига сабабчи бўлиш уларга насиб қилмасин. 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буларни, ола қол буларни, қудратли Энасой...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 зор қақшаб, ҳўнграб йиғларди. Тик қирғокдан пастга қараш қанчалик даҳшатли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эканлигини кўриб турган болаларнинг қулоғига кампирнинг сўзи кирмасди. Пастда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қутурган тўлқинлар сапчийди.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Қучоқлашинглар, болалар, охирги марта хайрлашиб олинглар, - деди Чўтир Баймоқ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кампир. Ўзи эса уларни жарга ирғитиш қулай бўлсин учун енгларини шимарди. Кейин шундай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деди: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Энди мени кечиринглар, болалар. Пешанангизга ёзгани шу экан. Бу ишимни ҳозир 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ихтиёрим билан қилмаётган бўлсам ҳам, лекин сизларнинг бахтингизга... </w:t>
      </w:r>
    </w:p>
    <w:p>
      <w:pPr>
        <w:autoSpaceDN w:val="0"/>
        <w:autoSpaceDE w:val="0"/>
        <w:widowControl/>
        <w:spacing w:line="245" w:lineRule="auto" w:before="10" w:after="0"/>
        <w:ind w:left="426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гапини тугатмаган ҳам эдики, ёнгинасидан бир овоз келди: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Тўхта, доно, оқила кампир, гуноҳсиз болаларни жувонмарг қилма.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Чўтир Баймоқ кампир қайрилиб қаради-ю, ҳайратда қолди: қаршисида ғаройиб она буғу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турарди. Унинг йирик-йирик кўзлари таънали ва ғамгин боқарди. У сутдек оқ, қорни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бўталоқнинг юнгидек қўнғир юнг билан қопланган. Шохлари бўлса гўзаллик тимсоли: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сербутоқ, гўё кузги дарахтнинг бир бўлак шохи. Елини эмизикли аёлнинг кўкрагидек топ-тоза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ва силлиқ.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Кимсан? Нега одамга ўхшаб гапиряпсан? - сўради Чўтир Баймоқ кампир.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Мен она буғуман, - жавоб берди у. - Шунинг учун одамга ўхшаб гапирдимки, бўлмаса сен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тушунмайсан, қулоқ ҳам солмайсан.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 истайсан, она буғу! </w:t>
      </w:r>
    </w:p>
    <w:p>
      <w:pPr>
        <w:autoSpaceDN w:val="0"/>
        <w:autoSpaceDE w:val="0"/>
        <w:widowControl/>
        <w:spacing w:line="245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Қўйиб юбор болаларни, доноларнинг доноси. Сендан илтимос қиламан, уларни менга бер.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 қиласан уларни?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Одамлар менинг икки эгизимни, икки буғу боласини ўлдиришди. Мен ўзимга бола излаб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юрибман.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буларни боқмоқчимисан?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Ҳа, доноларнинг доно аёли.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Сен яхшилаб ўйнаб кўрдингми, она буғу? - масхараомуз кулди Чўтир Баймоқ кампир.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Булар ахир одам боласи-ку. Булар катта бўлишади, кейин сенинг болаларингни ўлдиришади.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Улар катта бўлишса, менинг болаларимни ўлдиришмайди, - жавоб қилди унга буғулар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онаси. - Мен уларга она бўламан, улар эса менинг болаларим. Ахир улар ўз ака-укаларини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ўлдиришадими?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Эҳ, нимасини айтасан, она буғу, сен одамларни билмайсан, - бош тебратди Чўтир Баймоқ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кампир, - улар ўрмон ҳайвонларигагина эмас, ҳатто ўз-ўзларига ҳам раҳм-шафқат қилишмайди.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етимчаларни сенга берардим, шунда менинг сўзларим қанчалик ростлигига ўзинг гувоҳ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бўлардинг, лекин одамлар барибир қўлингдан тортиб олиб бу болаларни ўлдиришади. Бунча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ғамнинг сенга нима кераги бор?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Мен болаларни узоқ ўлкаларга олиб кетаман, у ердан болаларни ҳеч ким қидириб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тополмайди. Болаларга раҳм қил, доноларнинг доноси, озод қил уларни. Мен уларга садоқатли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она бўлайин. Елинларим тўлиб турибди. Сутим болаларни орзиқиб кутяпти. У болаларга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интизор.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Ҳа,  майли,  шундай бўладиган  бўлса,   -   деди охири Чўтир Баймоқ кампир ўйлаб туриб,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буларни тезроқ олиб жўна. Етимларни ўзингнинг узоқ юртингга олиб кет. Агар улар узоқ йўл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юриб толиқиб ҳалок бўлса ёки дуч келган қароқчилар ўлдириб кетса, ёки бўлмаса бу одам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болалари сенинг яхшилигингга ёмонлик билан жавоб қайтаришса - ўзингдан кўр.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Она буғу Чўтир Баймоқ кампирга миннатдорчилик билдирди. Бола билан қизга эса: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Энди, мен сизларнинг оналарингман, сизлар эса менинг болаларимсизлар, - деди.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Сенларни узоқ юртга, қорли тоғ ва дарахтзорлар қўйнида жойлашган илиқ денгиз - Иссиқкўлга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олиб кетаман.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ва қизча шодланиб, Шохдор она буғу ортидан чопқиллаб кетишди. Лекин аста-секин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чарчаб, ҳолдан тойишди, йўл эса олис - дунёнинг бу четидан у четига чўзилган. Она буғу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болаларни ўз сути билан боқиб, кечалари бағрига босиб иситмаганда улар ҳеч қаерга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етишолмас эди. Улар узоқ юришди. Она юрт бўлмиш Энасой тобора ортга чекиниб борар,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лекин янги ватан бўлмиш Иссиқкўлга ҳали жуда узоқ эди. Йўл юришди, йўл юришса ҳам мўл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юришди. Ёзу қиш, кўкламу ёз ва куз, яна ёзу қиш, яна баҳору, яна ёз ва куз қалин ўрмонлардан,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жазирама чўллардан, кўчма қум саҳролардан, баланд тоғлардан ва ҳайқириб оққан дарёлардан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не машаққат билан ўтишди. Уларнинг изидан бўрилар галаси қувди, Шохдор она буғу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болаларни устига миндириб ёвуз йиртқичлардан қутқариб кетди. Уларнинг изидан тушган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отлиқ овчилар ўқ узиб, қичқиришарди: «Буғу одам боласини ўғирлаб кетяпти! Ушла! Тут!»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кетма-кет ўқ узишарди. Шохдор она буғу болаларни опичиб, ғизиллаб учаётган ўқларга,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чақирилмаган қутқарувчиларга етказмай борарди. У ўқдан кўра тезроқ чопар ва шивирларди: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«Маҳкамроқ ушланглар, болаларим, босқинчилар!»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Охири Шохдор она буғу ўз болаларини Иссиқкўлга етказиб келди. Улар тоғ тепасида туриб,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ҳайратланишарди. Чор атроф қорли тоғлар билан қопланган, тоғлар ўртасида кўм-кўк ўрмон,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 илғаган ҳамма жойда денгиз чайқалиб шовуллаб турарди. Кўм-кўк сув юзида оппоқ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тўлқинлар югурар, шамол уларни узоқлардан ҳайдаб келиб, яна йироқларга ҳайдаб кетарди.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Иссиқкўл қайдан бошланиб, қайда тугайди - билиб бўлмасди. Бир чеккасида қуёш бош кўтарса,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иккинчисида ҳали тун пардасини йиғиштиролмасди. Ис-сиқкўлнинг чор атрофини қанча тоғ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қуршаб олган - санаб бўлмасди, у тоғлар ортида яна шунга ўхшаш қанчадан-қанча қорли тоғлар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бўй чўзиб турибди.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Мана шу янги ватанингиз бўлади, - деди Шохдор она буғу. - Мана шу ерда яшайсизлар, ер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ҳайдайсизлар, балиқ тутасизлар, молу ҳол қиласизлар. Минг йиллар тинч-тотув яшанглар. 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сизларнинг авлодингиз яшайди, кўпаяди. Сизлар келтирган тилни авлодлар унутишмайди.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Уларга ўз она тилларида сўзлаш ва куйлаш ёқимли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бўлади. Инсонларга қандай яшаш лозим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бўлса шундай яшанглар. Мен эса сизлар ва сизларнинг болаларингизнинг болалари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ҳамиша бирга бўлай...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 хнундай қилиб, бола ва қизча қирғиз авлодининг аждодлари сифатида мангу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жаннатмакон Иссиқкўлда ўзларига янги макон топдилар.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Вақт тез ўтиб бораверди. Бола бақувват йигит бўлди, қиз бўйга етди. Шунда улар қовушиб,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эр-хотин бўлдилар. Шохдор она буғу эса Иссиқкўлни тарк этмасдан, яқин ўртадаги ўрмонда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яшай бошлади.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кун тонг маҳали Иссиқкўл қўққисдан нотинчланиб, шовуллай бошлади. Қизни тўлғоқ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тутиб, азобланмокда эди. Эр эса чўчиб кетди. Қоя устига чопиб чиқди-да, овозининг борича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чақира бошлади: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Қаердасан, Шохдор она буғу? Иссиқкўл қандай шовқин соляпти, эшитяпсанми? Қизинг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туғяпти. Тезроқ кел, Шохдор она буғу, бизга ёрдам қил...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 узокдан худди карвонларнинг қўнғироғидай жарангдор товуш эшитилди. Бу товуш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тобора яқинлашиб келаверди. Шохдор она буғу етиб келди.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шохларида бешик келтирди. Бешик оппоқ қайиндан ясалган бўлиб, бандида кумуш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қўнғироқча жаранглаб турарди. Бу қўнғироқ Иссиқкўл бешикларида ҳозиргача ҳам янграб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турибди. Оналар бешикларни тебратар, кумуш қўнғироқ жаранглар, гўё Шоҳдор она буғу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узоклардан чопиб, шошиб, шохларида қайин бешик кўтариб келаётгандай туюлади...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Шохдор она буғу етиб келди-ю, шу пайт қизнинг ҳам кўзи ёриди.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Бу бешик сизларнинг тўнғичларингиз учун, - деди Шохдор она буғу. - Ҳали кўп фарзанд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кўрасизлар. Етти ўғил, етти қиз!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Ота-она хурсанд бўлишди. Тўнғич фарзандларини Шохдор она буғу шарафига - Буғубой деб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аташди. Буғубой ўсиб-улғайди, қипчоқлар авлодидан бўлган гўзал қизга уйланди, шу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Буғубой авлоди - Шохдор она буғу авлоди кўпая бошлади. Буғубой авлодлари Иссиқкўлда кўп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қудратли бўлиб қолди. Бу авлод Шохдор она буғуни муқаддас деб билишарди. Буғубой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авлодларининг ўтовида эшик тепасига буғу шохи осиб қўйилар, бу эса узоқ-узоқлардан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ўтовнинг Буғубойлар авлодига мансуб эканлигидан дарак бериб турарди. Босқинчи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душманларни даф этганда ёки пойга мусобақаларида Буғубой авлодларини «Буғу»! деган битта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лақабнинг ўзиданоқ англаб олишар, улар эса ҳар доим ғолиб чиқишарди. Ўша кезлар Иссиқкўл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ўрмонларида оппоқ шохдор буғулар бўларди, гўзалликда ҳатто кўкдаги юлдузлар ҳам уларга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рашк қиларди. Улар шохдор она буғунинг болалари эди. Уларга ҳеч ким тегмасди, ҳеч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ҳуркитмас эди. Буғубой авлодлари буғуга дуч келган жойда отдан тушиб, унга йўл берарди.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Ошиқлар суйган қизларини сулувликда гўзал оқ буғуга қиёс қилишарди...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Буғубой авлодининг ошиб-тошиб кетган машҳур бир бойи то ўлгунига қадар шу одат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сақланиб қолди. Унинг минг-минглаб қўйлари, минг-минглаб йилқилари бўлиб, молларига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қарайдиган қанча-қанча чўпонлар ҳам унинг измида эди. Ўғиллари унга катта маърака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қилишди. Улар бу маъракага ер юзининг ҳамма маълум ва машҳур кишиларини чақиришди.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Меҳмонлар учун Иссиқкўл қирғоғига бир минг бир юзта ўтов тикдилар. Қанча мол сўйилди,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қанча қимиз ичилди, қанчалаб қашқарча ноз-неъматлар берилди, саноғига етиб бўлмасди.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Бойнинг ўғиллари гердайиб юришарди: Ахир отадан битмас-туганмас мерос қолганлигини,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фарзандлар отани ҳурматлаб, унинг хотирасини қандай эъзозлашларини одамлар кўриб қўйсин-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да... («Э бўтам, одамлар ақл ўрнига бойлигини кўз-кўз қилишса, бу қандай ярамаслик».)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Марсия айтувчилар эса марҳумнинг ўғиллари такдим этган арғумокларда елиб, совғага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берилган сувсар телпак ва шойи тўнларга ўралиб, марҳумни ва унинг меросхўрларини кўкларга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кўтариб мақташарди. </w:t>
      </w:r>
    </w:p>
    <w:p>
      <w:pPr>
        <w:autoSpaceDN w:val="0"/>
        <w:autoSpaceDE w:val="0"/>
        <w:widowControl/>
        <w:spacing w:line="245" w:lineRule="auto" w:before="10" w:after="0"/>
        <w:ind w:left="4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Бу оламда бундай бахтли ҳаёт ва шукуҳли маъракани кўрган борми? - деб куйларди бири.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Дунё бино бўлгандан бери бунақаси ҳали бўлмаган! - дерди иккинчиси.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Ҳеч қаерда бўлмаган! Фақат биздагина ота-оналарни шундай ҳурматлашади, ота-она шон-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шарафини юксак тутишади, уларнинг муқаддас номини улуғлашади, - куйларди учинчиси.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Эй, қақилдоқ марсиячилар, нима деб валдираяпсиз! Оламда бу ҳотамтойликнинг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таърифига лойиқ сўз, марҳумнинг шон-шуҳратига тенг келадиган шуҳрат бор эканми?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куйларди тўртинчиси...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шу зайлда кеча-кундуз ким ўзарга баҳслашарди. («Э-э, бўтам, ҳофизлар ҳамду сано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ўқишда баҳслашса, қандай ярамаслик, улар қўшиқчидан қўшиқ кушандасига айланишади».)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Довруқ солган маърака кўп кунлик байрамдай ўтди. Бойнинг мақтанчоқ ўғиллари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бошқаларни лол қолдиришни, шуҳратлари оламга ёйилишини орзу қилишди. Яна бунинг устига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мангу уйқуга кетган шавкатли оталари Шохдор она буғу авлодидан эканлигини ҳамма билиш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учун унинг қабрига буғу шохини ўрнатишни ўйлаб топишди. («Э бўтам, қадимги одамлардан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қолган гап бор: бойлик - такаббурликни, такаббурлик эса - телбаликни туғдиради».)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Бойнинг ўғиллари ота хотирасига кўз кўриб, қулоқ зшитмаган ёдгорлик ўрнатишни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исташгани учун ҳам ҳеч нима уларга тўсқинлик қила олмади. Айтилган сўз - отилган ўқ.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Овчиларни йўллашди. Овчилар буғу отиб, шохини танасидан айиришди. Буғу шохларининг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тепага таралиб туриши кўкда парвоз қилаётган бургутиинг қанотларига ўхшарди. Буғу шохлари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ўғилларга ёқиб тушди: уларнинг ҳар бири ўн саккиз бутоққа бўлинган - демак, ўн саккиз ёшда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экан. Яхши! Улар шохни қабр устига ўрнатиш учун усталарга фармон беришди.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Қариялар ҳайратда қолишди: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Буғуни ўлдиришга қандай ҳаддингиз сиғди? Шохдор она буғу авлодига қўл кўтаришга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ким журъат этди?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Бойнинг меросхўрлари уларга жавобан: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Биз ўз еримиздаги буғуни ўлдирдик. Бизнинг салтанатимиз остидаги ерларда нимаики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қимирлаган, учган тирик жонзот бўлса, пашшадан тортиб туягача -   ҳаммаси  бизники.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Ўзимизга қарашли жамики нарсаларни нима қилиш-қилмасликни узимиз яхши биламиз.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Йўқолинглар! - дейишди.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Хизматкорлар қарияларни қамчи билан савалаб, отга тескари миндиришди-да, сазойи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ҳайдашди.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бало шундан бошланди. Шохдор она буғу авлодларининг бошига катта бахтсизлик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тушди. Деярли ҳар бир киши ўрмонларда оқ буғуларни овлашга тушиб кетди. Буғубой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авлодидан бўлган ҳар бир киши ўз аждодлари қабрига буғушох ўрнатишни бурч деб билар эди.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иш энди марҳумлар хотирасига бўлган муқаддас вазифа, алоҳида ҳурматга айланди. Кимки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 шохларини тополмас экан, энди уни одам ўрнида санамай қўйишди. Буғу шохлари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савдо қилиш, уларни олдиндан ғамлаб қўйиш одат тусига кириб қолди. Шохдор она буғу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авлодлари орасида шундай кишилар пайдо бўлдики, улар буғу шохларидан ўлжа йиғишни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пуллашни ҳунар қилиб олдилар. («Э бўтам, пул ҳукмрон бўлган жойда ззгу сўзга ўрин йўқ,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гўзалликка ўрин йўқ».)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Иссиқкўл ўрмонларида буғуларга қирғин келди. Уларга шафқатсиз бўлишди. Буғулар қадам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етмаган жойларга қочди, лекин у ерда ҳам қўйишмади. Овчилар тозиларни қўйиб пистирма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томон ҳайдашар, ўзлари эса пистирмаларда беркиниб ётиб, яқинлашган буғуларни бехато отиб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олишарди. Буғуларни тўда-тўдаси билан қиришди, Шох бутоқлари энг кўп бўлган буғуни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отарга гаровга боғлашарди.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ғойиб бўлди. Тоғларни тарк этди. На тунда, на тонгда буғу овози эшитиларди. 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ўрмонда, на яйловда унинг қандай ирғишлаб, қандай сапчишларини, шохларини елкаси устига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ташлаб, парвоздаги қушдай жарликлардан қандай сакраб ўтишларини знди ҳеч ким кўрмасди.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Бутун умри бўйи буғу нима эканлигини кўрмаган янги инсонлар туғилди. Фақат у ҳақидаги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эртакларни эшитиб, қабрлар устидаги шохларни кўришди, холос.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Шохдор она буғуга нима бўлди?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одамлардан ранжиди, жуда қаттиқ ранжиди. Айтишларича, сон-саноқсиз ўқлар ва тозилар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дастидан буғуларга кун қолмаган, уларнинг энг сўнгги авлоди бармоқ билан санарли даражада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оз қолган чоғда Шохдор она буғу энг баланд чўққига кўтарилиб, Иссиқкўл билан видолашибди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ва сўнгги болаларини улкан довон ортига, бошқа юртларга, бошқа тоғларга бошлаб кетибди.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Мана, оламда. қандай ишлар бўлади. Мана, эртак ҳам тугади. Хоҳ ишон, хоҳ ишонма.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Шохдор она буғу эса кетиши олдидан бундан буён бу ерларга асло қадам босмайман,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дебди... </w:t>
      </w:r>
    </w:p>
    <w:p>
      <w:pPr>
        <w:autoSpaceDN w:val="0"/>
        <w:autoSpaceDE w:val="0"/>
        <w:widowControl/>
        <w:spacing w:line="233" w:lineRule="auto" w:before="312" w:after="0"/>
        <w:ind w:left="0" w:right="4200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БЕШИНЧИ БОБ </w:t>
      </w:r>
    </w:p>
    <w:p>
      <w:pPr>
        <w:autoSpaceDN w:val="0"/>
        <w:autoSpaceDE w:val="0"/>
        <w:widowControl/>
        <w:spacing w:line="245" w:lineRule="auto" w:before="306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тоғлар қўйнига куз кириб келди. Яна шовқин-суронли ёздан сўнг ҳамма нарса кузги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сокинликка мослаша бошлади. Мол қамайдиган қўралар атрофидаги чангчар босилди,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гулханлар ўчди. Моллар қиш-ловга кўчди. Одамлар жўнаб кетишди. Тоғлар ҳувиллаб қолди.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Бургутлар базўр қур-қурлаб, ёлғиз уча бошлади. Ёз бўйи ўз ўрнидан шовуллаб оққан дарё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саёзланиб, овози пастлашиб қолди. Ўтлар ўсишдан тўхтади, илдизлардан жон кетди.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Баргларнинг шохларда осилиб туришга ортиқ мадори қолмай, узилиб туша бошлади.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Энг баланд чўққиларга эса кечалари кумуш ранг юпқа қор ёғиб чиқарди. Эрталаб ғира-шира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тоғ тизмалари қорабурул тулкининг ёлидай оппоқ тусга кирарди.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Совуқ тушиб, дараларда изғирин шамол эса бошлади. Лекин ҳамон кунлар чароғон ва қуруқ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Дарё ортида, қоровулхона рўиарасидаги ўрмон тезда куз оғушига кирди. Дарёдан то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юқорига, Қора қарағайзор чегарасигача чўзилиб кетган чакалакзорларни дудсиз олов янглиғ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кузги хазонрезги босганди. Энг чидамли дарахтлар - тўқ сариқ рангли тоғ тераги ва қайин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ўрмонлари, айниқса, кўзга яққол ташланиб турарди. Улар улкан ўрмоннинг қор босган баланд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чўққиларигача - қайрағоч ва арчалар қорайиб турган ергача чўзилиб кетган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Қарағайзор қўйни ҳамма вақт топ-тоза ва қасрлардагидек салобатли. Қаёққа қараманг, фақат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қаттиқ дарахтларнинт жигарранг танаси, смолали қуруқ ҳид, бутун ўрмон пойига тўкилган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қорамтир игна япроқлар. Кекса қарағайларнинг учида ғир-ғир шамол эсади.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Лекин бугун эрта тонгданоқ тоғлар бошида чағиллаб,   безовталанган   зағчалар   айланиб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қолди.   Жон-жаҳди билан чағиллаган зағчаларнинг каттакон галаси қарағайзор ўрмон тепасида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бетиним айланаверди. Улар болта овозини эшитган заҳотиёқ безовталанган бўлса, сўнг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биров озор бергандек бир-бирларига гал бермай чағиллаб, қирқилган қарағайларни тоғдан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тушаётган икки кишининг изидан таъқиб этарди.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Ёғочларни отларга боғлаб судратиб келишарди. Ўразқул отнинг жиловини тутиб олдинда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борарди. У туртиниб, плашининг бари буталарга илиниб, қўшга қўшилган ҳўкиздай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ҳансирарди. Унинг ортидан, ёғоч орқасидан Мўмин бобо елиб келарди. Бундай баландликда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унга ҳам осонмасди, чолнинг нафаси қисилиб қолганди. Унинг қўлида қарағай пишанг бўлиб,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билан у йўл-йўлакай ёғочларни ўнглаб борарди. Ёғочлар гоҳ тўнкаларга, гоҳ тошларга ҳадеб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қадалиб қолаверар, қияликка келганда эса нишабга кўндаланг бурилар ва пастга юмалаб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кетгудай бўларди. Унда фалокатдан қочиб қутулиб бўпсан - нақ мажақлаб ўлдиради.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Пишанг билан ёғочларни тўғрилаб бораётган кишига айниқса, хавфли, ҳар бало юз бериши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мумкин. Қўрқувдан бир неча бор юганни ташлаб қочган Ўразқул ҳар сафар чол ўз ҳаётини хавф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остига қўйиб, ёғочни қияликда тутиб, унинг от ёнига қайтишини ва югандан тутишини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кутаётганини кўриб уялиб кетарди. Лекин ўз айбингни яширмоқ учун уни бировга тўнкамоқ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керак деб бекорга айтишмаган-да.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Сен нима, мени нариги дунёга жўнатмоқчимисан? - Ўразқул қайнотасига қичқирди.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Атрофда Ўразқулнинг овозини эшитадиган ва унга дакки берадиган ҳеч ким йўқ эди: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кексаларга шундай муомала қилишни ким кўрган? Қайнотаси, буни мен атайлаб қилибманми,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ахир ўзим ҳам ёғоч тагида қолиб кетишим мумкин-ку, худди у буни қасддан қилаётгандек, унга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бунча қичқиришнинг нима кераги бор, деб қўрқа-писа пичирлади.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 ҳол Ўразқулнинг яна баттар жаҳлини чиқарди.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Эҳ, сени қара-я! - ғазабланди у. - Сени босиб қолса, ахир сен ёшингни яшагансан. Сенга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нима? Мен майиб бўлсам, қизинг кимга қолади, уни ким олади? Шайтоннинг қамчисидай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бепушт кимга керак...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Тушуниб бўлмайдиган одамсан, ўғлим. Сенда одамларга ҳурмат деган нарса йўқ, - деди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бунга жавобан Мўмин.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 ҳатто тўхтаб, чолга разм солди: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 Бундай чоллар аллақачон ўчоқ олдида ёнбошлаб, ўзини оловга тоблаб ётибди. Сенга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маош оқиб келиб турибди. Қаёқдан келяпти бу маош? Менинг шарофатим билан келяпти. Сенга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яна қанақа ҳурмат керак?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Кел, қўй энди, айтдим-қўйдим-да, - мулойимлашди Мўмин.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қилиб, улар юришда давом этди. Яна бир довон ошиб, қияликда тин олгани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тўхташди. От бутунлай терга тушиб, кўпикка қопланди.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Сон-саноқсиз зағчалар эса ҳамон тинчимас, чарх уриб айлангани-айланган. Гўё бутун кун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бўйи чағиллашга қасд қилгандай зўр бериб чағилларди.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Қишнинг эрта тушишини сезяпти, - деди Мўмин оҳиста гапни бошқа ёққа буриб ва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Ўразқулни жаҳлдан туширмоқчи бўлиб. - Учиб кетишнинг пайида бўляпти. Халақит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берганни ёқтирмайди, - деб қўшиб қўйди, худди ақлсиз қушлар учун узр сўрагандек.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Ким уларга халақит беряпти? - кескин бурилиб қаради Ўразқул. Бирдан қизариб кетди.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Алланималар деб алжийсан, чол, - деди секин дўқ урган оҳангда. </w:t>
      </w:r>
    </w:p>
    <w:p>
      <w:pPr>
        <w:autoSpaceDN w:val="0"/>
        <w:autoSpaceDE w:val="0"/>
        <w:widowControl/>
        <w:spacing w:line="245" w:lineRule="auto" w:before="1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«Эҳ, - хаёлга келтирди у, - нимага ишора қиляп-ти! Бу нимаси, унинг зағчалари дастидан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қарағайга тегмаслик, бир шохини ҳам синдирмаслик керак экан-да? Йўқ, бекор айтибсан?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Ҳозирча бу ерга мен хўжайинман». У ғазаб билан уймалашаётган зағчалар галасига қаради: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Эҳ, пулемёт бўлгандами! - деди ва бурилиб уятсиз сўз билан сўкинди.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жим қолди. У куёвини сўкишини кўп эшитганди.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«Яна айнияпти, - ич-ичидан ғам тортди чол. - Ичди - ҳайвонга айланади. Наҳорда бош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оғриғига тортса ҳам - бир сўз қотма. Одамлар нега бундай бўлиб қолишар экан-а? - ўйга толди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Мўмин. - Сен унга яхшилик қиласан, у сенга ёмонлик қайтаради. Уялмайди ҳам, уялишни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хаёлига келтирмайди ҳам. Худди шундай бўлиши лозимдек. Ҳамиша ўзиникини тўғри деб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билади. Фақат унга яхши бўлса бўлгани. Ҳамма унинг атрофида гирдикапалак бўлиши керак.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Агар истамасанг мажбур қилади. Яхшиямки, мана бундай тоғда, ўрмонлар орасида ўтиради,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қўли остида битта, иккита одами бор. Каттароқ амалга минса борми? Худо кўрсатмасин...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Бундайларни жойидан силжитиб ҳам бўлмайди. Ҳамиша ўз улушини чангаллаб қолади. Сен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бунақалардан ҳеч жойга қочиб қутулолмайсан ҳам. Ҳамма жойда у сени кутиб туради, излаб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топади. Ўзининг дориломон яшаши учун сенинг жонингни суғуриб олади. Ҳамиша ҳақ бўлиб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чиқади. Ҳа, бундайларни силжитиб бўпсан...»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Хўш, етар қаққайиб туриш, - Ўразқул чолнинг хаёлларини тарқатиб юборди. - Кетдик!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буйруқ қилди у. Улар йўлда давом этишди.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Бугун эрталабданоқ Ўразқулнинг кайфияти жойида эмасди. Эрталаб, асбоб-ускуналари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нариги қирғоққа, ўрмон тарафга ўтиш керак бўлган чоғда, Мўмин набирасини мактабга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олиб боришга шошарди. Бугун ақлидан озиб бўлди! Ҳар кун эрталаб отни эгарлайди, болани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мактабга элтиб қўяди, кейин уни яна олиб келгани боради. Бу ташландиқ дайди билан овора.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Қаранг-а, мактабга кечикиш мумкин эмасмиш. Бу ердаги иш шундайки, худо билади охири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 бўларкин, бундан чиқди - бу ишни кейинга қоддириб турса бўларкан-да? Шундай эмасми?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«Мен, дейди, бир зумда қайтиб келаман, бола мактабга кечикса муаллиманинг олдида уяламан».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Уяладиган одамингни топибсан! Аҳмоқсан-да! Бу муаллиманг ўзи ким бўлибди? Беш йилдан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бери устидан битта пальто тушмайди. Фақат дафтар билан, сумка билан кўрасан... Доимо йўлда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қўл кўтариб машина кутгани-кутган - ҳадеб районга тушади, ҳамиша унга нимадир етишмайди,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гоҳ мактабга кўмир дейди, гоҳ ойна, гоҳ бўр, ҳатто латтагача сўрайди. Ҳе, номусли муаллима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бундай мактабга келармиди? Қанақа от топишибди-я - «митти мактаб». У чиндан ҳам митти-да.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Ундан нима наф келарди. Ҳақиқий ўқитувчилар шаҳарда. Мактаблари ойнадан. Ўқитувчилари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галстук тақиб олган. Лекин шаҳарда шундай-да... Бошлиқлар у ерда ҳашаматли машиналарда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кўчалардан қандай ўтишади. Машиналарни айтмайсанми?! Қоп-қора, ялтироқ, бу машиналарни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«лип» этиб ўтиб кетгунча тўхтаб томоша қилгинг келади. Шаҳар одамлари эса худди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машиналарни кўрмаётгандек парво ҳам қилишмайди. Вақтлари йўқ - шошилишади, қаёққадир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чопишади. Ана у ерда, шаҳарда, ҳаётни - ҳаёт деса бўлади. Қани энди ўша ёққа етишсанг, бирон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жойга ўрнашиб олсанг экан. У ерда одамларни амалига қараб ҳурмат қилишни билишади.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Лозимми - демак, ҳурмат қилишинг шарт. Катта амалга - катта ҳурмат. Маданиятли одамлар.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Шунинг учун ҳам у ерда меҳмонма-меҳмон юриш ёки у-бу совға қилиш, ёғоч ташиш ёки шунга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ўхшаш аллақандай ишларни қилишга тўғри келмайди. Бу ердагига ўхшаб - эллик сўм, кўпи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юз сўм бериб, ёғоч олиб, устингдан шикоят ёзиб юрмайди: Ўразқул порахўр, фалон-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пистон... Нодонлик!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Ҳа, шаҳарда бўлгандами... Эҳ, тоғига ҳам, ўрмонига ҳам, мана бу дардисар ёғочларга ҳам,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пуштсиз хотинига ҳам, манави валакисаланг, беақл чолга ҳам қўл силтаб юборган бўлардим. Эҳ,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сулига тўйган отдек жўш уриб кетардим-да! Ўзимни ҳурмат қилишга мажбур этардим.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«Ўразқул Балажанович, кабинетингизга киришга рухсат этинг». У ерда шаҳарликка уйланиб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олардим. Нега мумкин эмас экан? Айтайлик, биронта қўлида микрофони билан ўйнаб ашула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айтадиган гўзал артисткага: айтишадики, улар учун энг муҳими одамнинг амалдор бўлишимиш.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 шунақасини қўлтиғидан олиб галстук тақиб юрсанг. Кинога борсанг. У бўлса туфлисини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тиқиллатиб, атир таратиб юрса. Ўтган-кетган бурнини чўзиб қолаверади. Қарабсан-ки, болалар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туғилади... Ўғлимни юристликка ўқитардим, қизим эса рояль чалсин. Шаҳарлик болалар дарров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кўзга ташланади - ақлли бўлишади. Уйда фақат русча гаплашишади: улар каллаларидан эски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қишлоқ сўзларини чиқариб ташлашади. У ўз фарзандларини шундай тарбиялаган бўларди: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«Папочка, мамочка, уни олиб бер, буни олиб бер...» ўз жигарбандингдан бирон нарсани аяб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ўтирармидинг? У кўпларни бопларди-да, ким эканини кўрсатиб қўярди. Бошқалардан нимаси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 унинг? Нима, юқоридагиларнинг ундан бирон жойи ортиқми? Улар ҳам ўзига ўхшаган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одамлар-да. Уларнинг омади келган фақат. Унинг эса омади келмаган. Бахт кулиб боқмаган.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Ўзида ҳам айб бор. Ўрмончилар курсини битиргач, шаҳарга кетиши керак эди, техникумга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кириши керак эди ёки бўлмаса институтга. Шошди - амалга учди-да. Кичкина бўлса ҳам,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ҳарҳолда амал-да. Мана энди тоғма-тоғ юр, эшакка ўхшаб ёғоч таши... Бунинг устига мана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қарғалар ортиқча, Нимага бунча қағиллашади, нимага айланиб қолишди? Эҳ, пулемёт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бўлгандами...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авзойи бузилишига арзигулик сабаблар бор эди. Ёзни ялло қилиб ўтказди. Куз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етиб келди, ёз билан бирга чўпонлар ва йилқибоқарлар даврасидаги меҳмондорчилик даврлари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ўтиб кетди. Худди қўшикда айтилгандай: «Яйловдаги чечаклар очилиб бўлди, этагингни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йиғиштириб қол...»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Куз келди. Ўразқулга кўрсатйлган ҳурматлар учун, зиёфатлар учун, қарзлар учун, ваъдалар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учун ҳисоблашадиган пайт келди. Бунинг устига мақтаниб катта кетганлари-чи: «Сенга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керак? Хари бўладиган иккита қарағай ёғочми, фақат шуми? Шунинг нимасини гапириб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ўтирибсан. Машина олиб келасан-да, олиб кетаверасан».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Оғзидан гуллаб, ҳадялар олиб, ароқни ичаверди, мана энди бўғилиб, терга ботиб, ер юзидаги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нарсага лаънат ўқиб, тоғма-тоғ ёғоч судраб юрибди. Бу ёғочларнинг дахмаза бўлганини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айтмайсизми? Умуман, бутун ҳаётида рўшнолик кўрмади. Бехосдан калласига лоп этиб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фикр келди: «Ҳаммасига тупураман-да, бошим оққан томонга кетаман». Лекин у шу заҳотиёқ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ҳеч қаёққа кетолмаслигини тушунди. Ҳеч кимга ҳеч қаерда кераклик жойи йўқ ва кўнгли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тилаётгандек ҳаётни ҳеч қаердан излаб тополмайди.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ердан кетиб ёки ваъдангдан тониб кўр-чи! Уни ўз ошна-оғайнилари тутиб беришади.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ярамас бўлиб кетган. Ўтган йили ўзининг буғу авлоди қариндошига ҳадя қилинган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қўзичоқ учун қарағай ёғоч ваъда қилганди, кузда эса қарағай учун юқорига чиққиси келмади.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айтмоққа осон, қани у ёққа бир чиқиб боқ, ёғочларни арралаб, юмалатиб кўр, кейин биласан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қанақа эканлигини. Яна бунинг устига қарағайлар беш йил-ўн йиллик бўлса қани, уларни эплаб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кўр-чи! Олтин берса ҳам бу ишга қўл ургинг келмайди! Аксинча, ўша кунлари Мўмин чолнинг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тоби қочиб, кўрпа-тўшак қилиб ётиб олди. Бир киши уддасидан чиқолмайди бундай ишни. 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бирон кимса умрида ёлғиз ўзи тоғдан ёғоч олиб тушишнинг уддасидан чиққан эмас. Йиқитишку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мумкин, лекин йиқитган билан қарағайни пастга олиб тушиб бўлмайди... Нима бўлишини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олдиндан билганда, Сейдаҳмадни ёнига олиб чиққан бўларди. Лекин Ўразқул тоққа тирмашиб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чиқиб юришга эринди-да, биринчи дуч келган қарағай билан қариндошидан қутулиб қўя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қолмоқчи бўлди. Лекин у унча-мунчасига кўнмади: унга ҳақиқий қарағай керак эмиш, вассалом.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«Қўзичоқни олишни биласан, гапингнинг уддасидан чиқишни билмайсанми?» Ўразқул жаҳли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чиқиб, ҳовлидан уни ҳайдаб чиқарди: олмайсанми - жўнаб қол. У йигит ҳам бўш келмади. Сан-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Тош ўрмончилик заповеднигининг қоровули Ўразқул Балажанов устидан дарҳол шикоят хати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ёзиб, унга шундай тўғри ва нотўғри гапларни қўшдики, оқибат-натижада Ўразқулни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«социалистик ўрмон кушандаси» сифатида отиш лозим эди. Кейин районнинг ва ўрмончилик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министрлигининг турли хил текширув комиссиялари Ўразқулни узоқ вақт сарсон қилишди.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Зўрға қутудди. Мана сенга қариндош! Яна: «Биз ҳаммамиз Шохдор она буғу болаларимишмиз.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киши ҳамма учун, ҳамма бир киши учун!» эмиш. Ҳаммаси бекор гап, қачонки бир тийин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учун бир-биримизнинг ёқамиздан олиб, турмага тиқишга тайёр бўлсак. Қанақасига буғу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авлодидан бўлайлик, Буғу илгари вақтда бўлган, одамлар буғуга ишонишган. Нақадар бефаҳм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содда бўлишган-а ўша замоннинг одамлари, кулгили! Энди эса ҳамма маданиятли, ҳамма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саводли. Кимга кераги бор буни, бу эртакни ёш болаларга айтса бошқа гап.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 воқеадан кейин Ўразқул бошқа ҳеч кимга, ҳеч қанақа танишга, ҳеч қандай қабиладошга,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ҳатто Шохдор она буғунинг минг туққани бўлса ҳамки, биронта новдани, биронта чўпни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бермасликка онт ичди.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ёз келди. Кўм-кўк тоғли яйловларда ўтовлар оқариб, ер-кўкни подаларнинг шовқин-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сурони тутиб, ариқларда ва дарёда сув тортилиб қолди. Қуёш порлаган, сархуш қимиз ҳиди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келар, гул бўйи уфурарди. Очиқ ҳавода ўтовларнинг олдида, кўм-кўк майсалар устида, ошна-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оғайнилар даврасида ўтириб қимиз ичиб, қўзи гўштига тўйиб кайф қилишга нима етсин. Кейин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эса бошни айлантириш учун бир стакан ароқни симириб, шундай кайфга келасанки, ўзингни гўё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дарахтларни илдизи билан қўпориб ташлагудек ёки бўлмаса анови тоғнинг бошини узиб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олгудек ҳис қиласан...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Бундай кунларда Ўразқул ичган онтини унутарди.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Катта ўрмоннинг катта хўжайини деб аташлари унга нақадар хуш келарди. Яна ваъдалар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берди, яна ҳадялар қабул қилди. Яна қадимий қарағайлар қайси бирларининг куни битиб, куз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келганда умри тугашини сезмасди.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Куз эса ҳосили ўриб олинган далалардан сездирмай келиб, тоғ сари пинҳона силжиди-да,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бутун атрофни қоплаб олди. У босиб ўтган йўлда майсалар сарғайди, ўрмонни хазонрезги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босди.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Мевалар пишди. Қўзилар тўқли бўлди. Уларни алоҳида отарларга - тўқлиларни алоҳида,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қўйларни алоҳида тўдага айиришди. Аёллар йиғилган сариғ ёғни мешга жойлаб олишди.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Эркаклар водийга ким биринчи бўлиб қайтиши ҳақида гурунг қилишарди. Кетиш олдидан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ёзда Ўразқул билан гаплашганлар фалон куни, фалон соатда ваъда қилинган ёғочга машина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олиб ўрмонга келишлари ҳақида уни огоҳлантириб қўйдилар.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 шу бугун кечқурун иккита қарағай ёғоч олиб кетгани прицепли машина келади.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Қарағайнинг биттаси пастда тайёр турибди, машина келадиган жойга дарёдан ўтказиб қўйилган.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Иккинчисини мана, пастга олиб тушишяпти. Агар Ўразқул ҳозир ушбу ёғоч устидан еб-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ичганларини қусиш имконини топгандами, ҳозир чидашга мажбур бўлаётган бу азоб-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уқубатлардан қутулиш учун шу заҳотиёқ қусиб ташлаган бўларди.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Афсуски, ўзининг тоғдаги лаънати бу такдирини ўзгартиришга қодир эмас: машина тунда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ёғоч олиб кетиш учун шу бугун кечқурун прицепи билан келади.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иш ўнгидан келса яхшику-я: йўл совхоз ўртасидан, тўғри идоранинг оддидан ўтади,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бошқа йўл йўқ, совхозга эса милиция, госинспекция келиб туради. У ерда яна райондан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келганлар ҳам бордир? Уларнинг кўзига ёғоч ортган машина дуч келиб қолсами: «Хўш, ёғочни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қаёкдан олиб келяпсиз ва қаёққа?» - деб суриштира бошлашади.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хаёлдан Ўразқулни совуқ тер босиб кетди. Ҳамма-ҳамма нарсага - боши устида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айланаётган зағчаларга, бахтсиз Мўмин чолга, бундан уч кун бурун шаҳарга картошка сотгани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кетган дангаса Сейдаҳмадга ғазаби жўш уриб кетди. У тоғдан ёғоч олиб тушилишини биларди-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 ахир! Демак,  сездирмай жўнаб қолган... Энди фақат бозордаги ишларини битиргандан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кейингина қайтади. Бўлмаса Ўразқул, чол билан иккаласини ёғоч судраб келишга жўнатиб, ўзи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 азобдан қутулган бўларди.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Лекин Сейдаҳмад узокда, зағчаларга ҳам қўл етмайди. Ҳаммасининг аламини хотинидан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олиши мумкин - лекин уйга етиш амри маҳол. Биргина Мўмин чол бор. Тоғдан нафаси бўғилиб,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қаҳр-ғазаби ортиб, ҳар қадамда оғзидан оқ ит кириб, қора ит чиқиб келаётган Ўразқул отга ҳам,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орқасидан келаётган чолга ҳам раҳм қилмай, чангаллар орасидан йўл солди. Бу от ҳаром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ўлса майли, бу чол ўлса ҳам майли, юраги ёрилиб ўзи ўлса ҳам майли. Ўразқулнинг шаъни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амалига ярашмаган, унинг кўнглидагидек бўлмаган бу дунёга ўт тушсин.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ўзини тутолмай, отни қияликдан тикка чангаллар орасига ҳайдаб кетди. Майли,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чаққон ёғочлар атрофида гирдикапалак бўлиб қолсин. Қани, у ёғочни эпламай кўрсин-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чи! «Мажаклаб ташлайман, аҳмоқ чолни, вассалом», кўнглидан ўтказди Ўразқул. Бошқа вақтда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ҳеч қачон ёғоч билан бундай хавфли нишабликка ўзини уришга юраги бетламаган бўларди.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сафар шайтон йўлдан оздирди. Мўмин ҳам уни тўхтатиб қолишга улгурмади, фақат қичқириб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қололди, холос: «Қаёққа кетяпсан? Қаёққа? Тўхта!» - ёғоч чирпирак бўлиб айланиб, буталарни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янчиб пастга юмалаб кетди. Ёғоч ҳўл ва оғир эди. Мўмин ёғочни ушлаб қолиш учун пишанг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солмоқчи бўлди. Лекин зарб шундай кучли эдики, пишанг чолнинг қўлидан отилиб чиқиб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кетди.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иш кўз очиб юмгунча бўлиб ўтди. От йиқилди ва ёни билан пастга сурилиб кетди. От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сурилаётиб Ўразқулни ҳам уриб йиқитди, У титраб-қақшаб буталарга тирмашиб, илиниб,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юмалаб кетди. Шу пайт қалин хазон устидаги аллақандай шохли жониворлар ҳуркиб қочиб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қолди. Улар талвасага тушиб, жон-жаҳди билан сакрай-сакрай қайинзорлар ичида ғойиб бўлди.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Буғулар! Буғулар! - қўрқув ва шодлигидан ўзида йўқ хурсанд бўлиб қичқирди Мўмин.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Кейин гўё ўз кўзларига ишонмагандек жим бўлиб қолди.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Ногоҳ тоғ қўйнига сукунат чўкди. Зағчалар бирдан ғойиб бўлди. Юмалаб кетаётган ёғоч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ёшгина бақувват қайинни босиб, эзиб қияликда илиниб қолди. От эгар-абзали оғиб, оёққа турди.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Ҳаммаёғи йиртилиб кетган Ўразқул эмаклаб бир томонга чиқиб олди. Мўмин куёвига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ёрдамлашгани ташланди: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О, муқаддас она Шохдор буғу! Бизни ҳозир у қутқазди! Қўрдинг-ку. Бу Шохдор она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буғунинг болалари. Бизнинг онамиз қайтиб келибди! Қара-я!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юз берган воқеага ҳали ҳам ишонқирамай жойидан ғамгин ҳолда хижолат чекиб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турди-да, қоқина бошлади: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Кўп вайсама, чол. Етар энди, отнинг абзалини чиқар.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итоаткорона шошилинч равишда отнинг абзалини ола бошлади.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О, қудратингдан ўргилай, Шохдор она буғу! - у хурсандлигидан ғўлдирашини қўймасди.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бизнинг ўрмонимизга қайтибди. Шохдор онамиз бизни унутмабди! Бизнинг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гуноҳимиздан ўтибди...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Ҳали ҳам ғўлдираяпсанми? - дўқ қилди Ўразқул. У энди қўрқувни унутган ва яна эски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ғазаби бўғзига келганди. - Эртагингни айтяпсанми? Ўзинг жинни бўла туриб, бошқалар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аҳмоқона эртагимга ишонаверади, деб ўйлайсанми!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Мен ўз кўзим билан кўрдим. Булар буғулар эди, - бўш келмасди Мўмин бобо. - Наҳот сен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кўрмаган бўлсанг, ўғлим? Сен ўзинг кўрдинг-ку.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Хўш, кўрдим. Учтаси чопқиллаб кетди, шекилли.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Рост, учта. Менга ҳам шундай туюлди.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Нима қипти шунга? Буғу бўлса буғу-да. Мана бу ерда одам ўз жонидан жудо бўлишига сал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қолди. Нимасига қувониш керак экан. Булар агар буғулар бўлса, демак, довон ортидан келган.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ёкда - Қозоғистонда, тоғнинг нариги томонида, ўрмонларда ҳали буғулар бор, дейишади. У ер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заповедник. Заповедникнинг буғулари бўлса эҳтимол. Келса келибди-да. Бизнинг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ишимиз бор. Қозоғистоннинг бизга дахли йўқ. </w:t>
      </w:r>
    </w:p>
    <w:p>
      <w:pPr>
        <w:autoSpaceDN w:val="0"/>
        <w:autoSpaceDE w:val="0"/>
        <w:widowControl/>
        <w:spacing w:line="245" w:lineRule="auto" w:before="12" w:after="0"/>
        <w:ind w:left="4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Балки, бизда яшаб қолар улар? - орзу қилиб гапирди Мўмин бобо. - Қани энди қолса...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Бас энди, - унинг сўзини бўлди Ўразқул. - Кетдик!..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Ёғочни ҳали анча пастга судраб тушиш, кейин эса яна отда дарёдан судраб олиб ўтиш керак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эди. Бу ҳам оғир иш. Агар ёғоч дарёдан омон-эсон олиб ўтилса, сўнгра яна машинага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ортиладиган тоғ ён-бағригача етказиш даркор.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Эҳ, қанча меҳнат.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ўзини бутунлай бахтсиз ҳис қилди. Бутун борлиқ унга ноҳақ яратилгандай туюлди.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Тоғлар бўлса, ҳеч нима сезмайди, ҳеч нима истамайди, ҳеч нимадан зорланмайди, бир жойда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тургани-турган, ўрмонлар эса аввал кузга, ундан кейин қишга ўтади, бунинг ҳеч 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машаққатли жойи йўқ. Зағчалар ҳам ўз эркича учиб юради. Истаганича чағиллайди. Буғулар,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агар улар ҳақиқатан ҳам буғулар бўлса, довоннинг нариги ёғидан келади-да, ўрмонда дайдиб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юраверади, қандай юради, қанақа юради, ўзининг иши. Шаҳарда одамлар асфальт кўчаларда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бепарво қадам ташлашади, таксиларда юришади, ресторанларда ўтиришади, вақтичоғлик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қилишади. Унинг пешанасига мана шу тоғларда юриш битилган, у бебахт... Ҳатто унинг мана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 ҳеч нимага ярамайдиган қайнотаси Мўмин чаққон ҳам ундан бахтлироқ, чунки у эртакка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ишонади. Овсар одам. Овсарлар ҳамиша ўз ҳаётидан мамнун.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ўз ҳаётини кўрарга кўзи йўқ. Ҳаёти ўзи истаганча эмас. Бу ҳаёт Мўмин чаққонга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ўхшаганларга хос. Унга эса нима ҳам керак? Умри меҳнатда ўтяпти, бир кун дам олиш йўқ.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Умрида эса бирон инсон унга қарам бўлган эмас, у эса ҳаммага қарам бўлиб келган, ҳатто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ўзининг кампирига ҳам - чол ҳатто унга бир сўз қайтармайди. Шундай шўрпешана эркак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бахтиёр бўлаверади. Ўрмонда буғуларни кўриб, худди юз йил дунёда излаган ака-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укаларини учратгандек, кўз ёши қилиб юрибди-я.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Эҳ, нимасини гапирасан...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ахири сўнгги манзилга чиқишди, у ердан узун тик йўл дарёга тушиб боради. Тин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олгани тўхташди.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Дарёнинг нариги бетида, қоровулхона ёнидаги Ўразқулнинг уйи олдида қандайдир буғ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кўтариларди. Буғга қараб самовар қайнаб турганини билса бўларди. Демак, уни хотини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кутаётибди. Лекин бундан Ўразқул енгил тортмади. У оғзи билан энтикиб нафас олар, ҳаво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етишмасди. Кўкраги, боши оғрир, юраги гупиллаб урарди. Пешанасидан тер қуйиларди.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Олдинда эса ҳали узоқ ва тик нишаб турибди. Уйда эса пуштсиз хотин кутиб ўтирибди, самовар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қўйиб ўтирганларига куяйми, кўнглимни топмоқчи... Бирдан чопиб бориб, бу қориндор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самоварни бир тепиб, учириб юборгиси келиб кетди. Кейин эса хотинига ташланиб, ўлгудай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урса. У хаёлан хотинининг дод-фарёдини эшитиб, унинг бахтсиз қисматини тасаввур қилиб,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ҳузур қилди.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«Яхши бўпти, - ўйларди у. - Ажаб бўпти. Мен қийналганимда нега у роҳат қилиб ўтириши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керак?»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Унинг хаёлларини Мўмин бўлди.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Мен эсимдан чиқараёзибман, ўғлим, - шоша-пиша хатосини тузатмоққа уриниб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олдига келди, - Мен болани олгани мактабга боришим керак ахир. Дарслари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тутади-ку.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Хўш, нима бўпти? - атайин вазмин оҳангда сўз қотди Ўразқул. - Нима қил дейсан?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Жаҳлинг чиқмасин, болам. Ёғочни шу ерда қолдирамиз. Ўзимиз пастга тушамиз. Сен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уйингга бориб овқатланасан. Мен шу пайтда отда чопиб мактабга бориб келаман. Болани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қайтаман. Кейин келиб ёғочни олиб кетамиз.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Шуни ўйлаб топгунча анча бош қотирдингми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г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чол? - заҳархандалик билан гап қотди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Бола ахир йиғлайди-да.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Нима бўпти шунга? - қизишди Ўразқул. Ниҳоят чолни хумордан чиққунча сўкишга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баҳона топилди. Кун бўйи Ўразқул жанжалга баҳона ахтарди, мана энди Мўминнинг ўзи унга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баҳона топиб берди. - У йиғлар экан деб биз ишимизни ташлаб кетайликми? Эрталаб, мактабга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олиб бораман, деб бошни қотирдинг. Олиб бординг, яхши. Энди мактабдан олиб келаман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дейсан. Мен нима сенга? Ё биз майнабозчилик ўйнаяпмизми бу ерда?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Кераги йўқ, ўғлим, - зорланди Мўмин. - Шундай кунда. Менга-ку майлия, бола кутади-да,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шундай кунда йиғлайди-да...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Нима шундай кунда? Бу қанақа хосиятли кун ўзи?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Буғулар қайтди. Нима кераги бор эди шундай кунда...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довдираб, ҳатто ҳайратидан жим бўлиб қолди. У тиканли буталар орасида юмалаб,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қўрқувдан юраги ёрилаёзганда сакраган соялари лип этиб ўтгандай кўзга ташланган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буғуларни аллақачон унутган эди. Ёғоч билан пастга юмалаганда биргина дақиқада такдири ҳал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бўлиб кетарди. Унинг буғуларга қарашга ҳам, чолнинг вайсашига қулоқ солишга ҳам ҳоли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келмай қолганди.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Сен мени нима деб ўйлаяпсан? - деди у секин ва жахд билан чолнинг юзига пишқириб.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Афсус, соқолинг йўқ, бўлмаса бошқаларни ўзингдан кўра аҳмоқроқ деб ўйнамаслигинг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юлиб ташлардим. Сенинг буғуларингни бошимга ураманми. Нимасига яна мен уларни ўйлашим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 экан. Сен мени гап билан чалғитма. Қани тур, ёғочни ушла. То дарёдан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ўтмагунимизча, бирон нима ҳақида ғинг дема. У ёқда ким мактабга боряпти, ким йиғлаяпти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менинг ишим йўқ. Бас, энди кетдик...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ҳар сафаргидек бўйсунди. У токи ёғоч жойига бормагунча Ўразқулнинг қўлидан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қутулиб кетолмаслигини билиб, сукут сақлаганча жон-жаҳди билан ишларди. Қалби туғён 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ётса ҳам, у бошқа бирон сўз қотмади. Набираси уни мактаб олдида кутиб турибди; ҳамма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 уй-уйига тарқаб кетишган, фақат ёлғиз унинг етим набирасигина йўл пойлаб, бобосини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кутмоқда. </w:t>
      </w:r>
    </w:p>
    <w:p>
      <w:pPr>
        <w:autoSpaceDN w:val="0"/>
        <w:autoSpaceDE w:val="0"/>
        <w:widowControl/>
        <w:spacing w:line="245" w:lineRule="auto" w:before="1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барча синфнинг болалари мактабдан қандай ер тепиниб отилиб чиқишини, қандай уй-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уйига чопқиллаб кетишини кўз олдига келтирди. Оч қолишган. Улар йўлдаёқ ўзларига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тайёрланган овқатнинг ҳидини сезишади ва қувончга тўлиб, ҳаяжонланиб уйларнинг деразаси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остидан чопиб ўтишади, Оналари аллақачон кутиб ўтиришибди. Ҳар бирининг чеҳрасида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одамни қувонтирадиган табассум. Она ўзига оғирми, енгилми, боласи учун табассум қилишга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ҳар қачон ўзида куч топа олади. Ҳатто она: «Қўлларинг-чи? Қўлларингни ким ювади?» - деб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ўшқириб турганда ҳам барибир унинг кўзларида ўша табассум яширинган бўлади.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Мўминнинг набираси ўқишга тутинган кундан бери қўли сиёҳдан аримай қолди.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бобосига ҳатто ёқиб тушарди: демак, йигитча йш билан машғул. Ана, ҳозир унинг набираси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сиёҳли қўлларида шу йил ёзда сотиб олинган портфелини ушлаб йўлда турибди. У, эҳтимол,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кутавериб чарчаган ва энди кўзини узмай, отда йўртиб келаётган бобом дўнгликда кўриниб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қолмасмикан, деб безовталаниб тургандир. Ахир у ҳамиша ўз вақтида келарди-ку. Бола 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сафар мактабдан чиққанида бобоси сал нарида уни тоқатсизлик билан кутиб турарди. Ҳамма уй-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уйига тарқаб кетар, у эса бобоси томонга чопарди. «Ана бобом турибди, чопдик!» дерди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портфелига. Чопиб бораётиб ҳаяжонга тўлганча тўхтаб қоларди. Агар ён-верида ҳеч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бўлмаса, у бобосига ташланиб, эски уст-бошларининг ва ёзги қуруқ пичаннинг ўзи кўникиб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кетган ҳидидан нафас олиб, юзларини унинг қорнига ишқаб қучоқлаб оларди. Ўша кунлари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 нариги қирғоқдан пичан таширди, қишда қалин қорда у ерга етиб бўладими. Яхшиси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кузда ташиб келтирган маъқул-да. Кейин анча пайтгача Мўминдан тўзғиган пичаннинг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ачқимтил ҳиди келиб юрди.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болани ўзининг орқасига, отнинг сағрисига мингаштириб олар, шу билан у ёкдан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ёқдан гаплашиб етиб келиб қолганларини сезишмасди. Тоғ тепалигининг икки чўққиси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орасидаги пастқамликдан ошиб, тўғри Сан-Тошга келишарди.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Боланинг мактабга қаттиқ берилгани бувисининг аччиғини келтирарди. Бола кўзини очган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заҳоти, апил-тапил кийиниб, портфелига китоб-дафтарларни соларди. Кечаси ҳам портфелини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ёнига қўйиб ётишидан бувисининг жаҳли чиқарди: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Бу ярамас портфелга бунча ёпишиб қолдинг? Шу сенга хотин бўлиб қолгандами, қалинига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бизни сотиб ер экансан-да...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Бувисининг гапи боланинг у қулоғидан кириб, бу қулоғидан чиқиб кетар, қолаверса, гап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 ҳақда бораётганини ҳам унча тушуниб етмасди. Унинг учун энг муҳими мактабга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кечикмаслик эди. У ҳовлига отилиб чиқиб бобосини шоширарди. Фақат мактаб кўзга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ташлангандагина тинчланарди.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сафар улар барибир кечикиб қолишди. Ўтган ҳафтада тонг хиёл ёришганда Мўмин отда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нариги қирғоққа йўл олди. Эрталаб барвақт пичанга бир қатнов қилишга қарор қилганди.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Ҳаммаси жойида бўлаётганди, лекин йўлда пичан сочилиб кетди. Яна ҳамма пичанни қайта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боғлаб, яна отга ортиш керак эди. Шошиб боғланган пичан қирғоқнинг ўзида яна сочилиб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Набираси эса нариги томонда кутиб турарди. У ғадир-будур тошнинг устига чиқиб,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портфелини силкир ва қичқириб аллакимни чақирарди. Чол шошар - арқон чалкашиб кетган,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ечиб бўлмас, кўр тугун тушиб қолганди. Бола эса ҳамон қичқирарди, шунда чол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йиғлаётганини англади. Пичанни ҳам, арқонни ҳам ташлади-да, тезроқ набирасининг олдига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етиб бориш учун отга миниб, уни кечувдан ҳайдаб кетди. Дарёдан ўтгунча ҳам анча вақт ўтди: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кечувдан ўтиш осонмас, сув кўп, оқим тез. Кузда ҳали унча қўрқинчли эмас, ёзда отни чаппа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ағдаради. Мўмин ниҳоят дарёдан ўтиб набирасининг олдига борганида у ҳўнграб йиғларди.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Бобосига қарамас, фақат йиғлар ва сўйланарди: «Кечикдим, мактабга кечикдим». Чол отдан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энгашиб, болани эгарга кўтариб олди-да, йўртиб кетди. Бу мактаб қурғур яқин орада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бўлгандами, боланинг ўзи ғиз этиб бориб келаверарди. Шунинг учун бутун йўл бўйи тўхтамай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йиғлади, чол уни ҳеч нима билан овутолмади. Мактабга ҳам ҳўнграб йиғлаган ҳолида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келди. Дарс бошланиб кетган эди. Тўғри синфга олиб кирди.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муаллима олдида қайта-қайта узр сўраб, бунинг бошқа такрорланмаслигини айтиб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сўз берди. Лекин ҳаммасидан ҳам чол кечиккани учун набирасининг куйиб-пишганини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зорланиб йиғлаганини кўриб изтироб чекди. «Илоҳим мактабни ҳамиша шундай севсин-да»,-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хаёлига келтирди у. Ҳарҳолда болапақир нимага бунчалик йиғлади. Демак, юрагида бир армон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бор-да...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Ҳозир ҳам ёғочнинг атрофида чарх уриб, гоҳ у томонига, гоҳ бу томонига чопиб ўтар,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тоғдан тезроқ пастликка сирғалиб тушсин, ҳеч қаерга илиниб қолмасин деб, ёғочнинг остига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пишанг солиб, итариб бораркан, Мўминнинг хаёлидан набираси кетмасди - нима бўлди экан-а?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эса шошмасди. У отни етаклаб борарди. Бу ерда кўп шошиб бўлмайди - узун, тик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нишабликдан қиялаб юришга тўғри келади. Лекин унинг гапини инобатга олиб, ёғочни шу ерда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қолдириб, кейин келиб олиб кетиш мумкин эмасми? Эҳ, куч-қуввати бўлгандами, ёғочни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шартта елкасига қўйиб, дарёдан ўтган ва машинага ортиладиган жойга элтиб ташлаган бўларди.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Мана-е, олинглар ёғочларингни ва йўқолинглар. Мўминнинг ўзи бўлса набирасининг олдига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отилган бўларди.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Қаёкда дейсиз, булар хомхаёл. Ҳали тошлар ва шағалликлардан юриб қирғоққа етиш, сўнг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кечувдан ёғочни от билан судраб нариги томонга олиб ўтиш керак. Отнинг силласи қуриди -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тоғда қанча паст-баландликларга чиқиб тушмади... Ишқилиб, охири бахайр бўлсин, агар ёғоч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дарё ўртасида тошларга илиниб, ёки от қоқилиб йиқилиб тушса иш чатоқ!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сувдан кечиб ўтишаётганда Мўмин бобо дуо қилиб турди: «Ўзинг қўлла, Шохдор она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буғу, илоҳим ёғоч илинмасин, илоҳим от йиқилмасин». Этикларини елкасига ташлаб,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иштонининг почасини тиззасидан юқори шимариб олган ялангоёқ Мўмин бобо қўлда пишанг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сувда сузиб бораётган ёғоч ортидан аранг етиб улгурарди. Ёғочни оқимга қия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судрашарди. Дарё суви қанча тоза ва тиниқ бўлса, шунча совуқ ҳам эди. Кузнинг суви-да.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бунга бардош берарди: Майли, оёқ узилиб тушмайди. Ишқилиб, ёғоч тезроқ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ўтилса бўлгани. Барибир ёғоч илиниб қолди, аксига олгандай, сертошли ерга келганда таққа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тўхтади. Бундай ҳолларда отга жиндай дам бериб, кейин яхшилаб бир «чу!» дейилса - кучли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силтов билан ёғочни тошлар панжасидан тортиб олса бўлади. Лекин отга миниб олган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толиқиб кучдан кетган жониворни қамчи билан аямай савалади. От орқа оёқлари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чўққайиб, сирғалиб, қоқиниб кетар, лекин ёғоч жойидан қўзғалмасди. Чолнинг оёқлари музлаб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қолди, кўзи тина бошлади. Боши айланди. Жарлик, жарлик устидаги ўрмон, осмондаги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булутлар пастга туша бошлади, дарёга шўнғиб, шўх оқимда сузиб, яна жойига қайтди.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Мўминнинг мазаси қоча бошлади. Лаънати ёғоч! У қуриб ётганда эди, бошқа гап эди, сувда ўзи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сузиб кетарди. Буни эса ҳозиргина қирқишди-ю, дарров дарёга судраб тушиш-ди. Ким ахир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қилади! Оқибати шу бўлади-да. Ўйланмай қилинган ишнинг охири вой. Қайроғочни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қурисин деб ташлаб келишга Ўразқулнинг раъйи йўқ. Инспекциянинг кўзи тушиб қолса,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тақиқланган ўрмондан қимматли дарахтларни ўғирликча қирққан, деб акт тузади. Шунинг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 қирқилган ёғочни шу заҳотиёқ гумдон қилиши керак.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ўкчаси билан отни ниқтар, қамчи билан бошига урар, сўкинар, худди ҳаммаси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гўё у, Мўмин айбдордек, чолга бақирарди, ёғоч эса жойидан жилмасди, у баттар тошга ўрнашиб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борарди. Чолнинг сабр-тоқати тугади. У бутун умрида биринчи марта ғазаб билан овозини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баландлатди.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Туш отдан! - у Ўразқулнинг ёнига жиддий бориб, уни эгардан тортди. - Отнинг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тортолмаётганлигини кўрмаяпсанми? Ҳозироқ-туш!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Ҳайрон қолган Ўразқул жимгина бўйсунди. Эгардан этиги билан тўғри сувга сакради.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 дақиқадан бошлаб, у гаранг ва қулоғи битиб қолгандай, ўзини йўқотган эди.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Қани кел. Кўтардик! Қани ол! - Мўминнинг командаси билан улар ёғочни жойидан бир оз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кўтариб, уни тошларнинг сиқувидан бўшатиб, пишангнинг устига миндирдилар.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 нақадар ақлли жонивор! У айни шу пайтда тошларга қоқиниб, тойиниб пастромкани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тордай таранг тортиб олдинга силкинди. Лекин ёғоч ўрнидан бир қўзғалди-ю, тойиб яна ботиб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қолди. От яна бир силкинди ва ўзини тутиб қололмай сувга йиқилиб тушиб, типирчилаганча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эгар-жабдуғига ўралашиб қолди.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Отни! Отни кўтар! - Мўмин Ўразқулни туртди. Улар биргаликда отни базўр оёққа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турғазиб қўйишди. От совуқдан титрар, аранг сувда турарди.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Еч отни!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Нимага?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Еч деяпман сенга. Бошқатдан боғлаймиз. Паст-ромкани ол. </w:t>
      </w:r>
    </w:p>
    <w:p>
      <w:pPr>
        <w:autoSpaceDN w:val="0"/>
        <w:autoSpaceDE w:val="0"/>
        <w:widowControl/>
        <w:spacing w:line="245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Яна Ўразқул жимгина бўйсуна қолди. Отни ечиб бўлгач, Мўмин унинг юганини қўлга олди.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Энди кетдик, - деди у. - Кейин келамиз. От дамини олсин.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Қани, тўхта-чи! - Ўразқул чолнинг қўлидан юганини тортиб одди. У худди уйқудан кўз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очгандек бўлди. Бирдан яна асл ҳолига қайтди.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Сен кимнинг бошини қотиряпсан. Ҳеч қаёққа бормайсан. Ёғочни ҳозир чиқарамиз.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Кечқурун ёғочга одамлар келишади. Гап-сўзсиз отни эгарла, эшитяпсанми? </w:t>
      </w:r>
    </w:p>
    <w:p>
      <w:pPr>
        <w:autoSpaceDN w:val="0"/>
        <w:autoSpaceDE w:val="0"/>
        <w:widowControl/>
        <w:spacing w:line="245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жимгина бурилди-да, совуқ қотган оёғи билан оқсаганча саёздан қирғоқ томон юрди.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Қаёққа кетяпсан, чол? Қаёққа деяпман?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Қаёққа! Қаёққа! Мактабга. Набирам у ерда роса тушдан бери кутяпти.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Қани қайт-чи! Қайт!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қулоқ солмади. Ўразқул отни далада қолдириб, салкам қирғоқда, тошлоқ устида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Мўминга етиб олди, елкасидан ушлаб ўзига тортди.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Улар юзма-юз туриб қолишди.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эпчиллик билан чолнинг бўйнига осилган эски кирза этикни юлиб олди-да,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қайнотасининг бошига, юз-кўзига икки марта қулочкашлаб урди.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Қани юр! - хириллади Ўразқул этикларни бир чеккага улоқтираркан.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этик олдига бориб, уни ҳўл қумдан кўтариб, қаддини ростлаганда лабларидан қон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тирқираб оқар-ди.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Ярамас! - деди Мўмин қонни тупураркан, этикни яна елкасига илиб.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ҳеч кимнинг сўзини қайтармаган Мўмин чаққоннинг сўзи эди. Бу совуқдан кўкарган,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эски этикларини елкасига илган, лаблари қонаб кетган бечора чолнинг сўзи эди.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Юр!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уни судради. Лекин Мўмин куч билан унинг қўлидан силтаниб чиқди-да, орқасига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қарамай жимгина нарига кетди.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Хап саними, қари аҳмоқ! Энди кунингни кўрсатаман! - Ўразқул унинг орқасидан муштини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дўлайтириб дағдаға қидди.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қайрилиб қарамади. У «ётоқ туя»нинг олдидаги супачага бориб ўтирди, этигини кийди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уйига тез юриб кетди. Ҳеч ерда тўхтамай, тўғри отхонага кирди. У ердан Ўразқулнинг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дахлсиз, меҳмонга миниладиган, пойгада чопадиган, биров эгарлашга ботинолмайдиган бўз оти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Олабошни етаклаб чиқди. Худди ёнғин чиққандек Мўмин уни ҳовлидан эгарсиз, узангисиз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миниб чиқиб кетди. У деразалар ёнидан, ҳали ҳам шақиллаб қайнаб ётган самовар ёнидан от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чоптириб ўтганида ташқарига отилиб чиққанлар - Мўминнинг хотини, қизи Бекей ва ёш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Гулжамол чолга бир гап бўлганини дарров фаҳмлашди. У ҳеч қачон Олабошга минмас ва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қачон ҳовлидан бунчалик шошилиб чиқмаганди. Бу Мўмин чаққоннинг исёни эканлигини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ҳали билишмасди. Кексайган чоғидаги бу исён уни нималарга гирифтор қилишини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билишмасди.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Қирғоқ томондан эса отни етаклаб Ўразқул уйга қайтарди. От олдинги оёғини оқсаб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босарди. Аёллар жим туриб, унинг ҳовлига яқинлашиб келишига кўз тикиб туришарди.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кўнглидан нималар кечаётганини, у ўша куни уларга қандай ғам-аламлар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келтираётганини ҳали аёллар хаёлига ҳам келтиришмасди...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ҳўл, шалоплаган этикда, ҳўл иштонда вазмин ва оғир қадамлар билан улар олдига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яқинлашиб, аёлларга ғамгин назарда хўмрайиб қаради. Хотини Бекей безовталаниб қолди: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Нима қилди, Ўразқул? Нима бўлди? Ҳамма ёғингиз ҳўл бўлиб кетибди-ку. Ёғоч оқиб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кетдими?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Йўқ, - қўл силтади Ўразқул. - Ма. - У юганни Гулжамолга узатди. - Отни отхонага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бор. - Шундай деб ўзи эшик томонга юрди. - Юр уйга, - деди у хотинига. Кампир ҳам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билан бирга бормоқчи эди, Ўразқул уни остонага йўлатмади.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нари тур, кампир. Сенга ҳеч қандай иш йўқ бу ерда. Уйингга бор-у, хап ўтир.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 бўлди сенга? - хафа бўлди кампир. - Бу нимаси? Чолимга нима бўлди? Нима гап?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Унинг ўзидан сўра, - жавоб қилди Ўразқул. Уйда Бекей эрининг ҳўл уст-бошларини ечиб,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унга пўстин берди, самоварни олиб кириб, чой қўйишга тутинди.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Чойни қўй, - қатъий рад қилди Ўразқул. - Ароқ бер.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Хотини очилмаган яримталикни олиб, стаканга қуйди.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Тўлдириб қуй, - буйруқ қилди Ўразқул. Бир стакан ароқни сувдек ичиб юборгач, пўстинга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ўралди-да, кигизга чўзилиб, хотинига деди: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Қўйдим, сен менинг хотиним эмассан, мен сенинг эринг эмасман. Жўна, бу уйда сенинг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изинг қолмасин. Қорангни ҳам кўрсатма. Вақт ғаниматида жўнаб қол! </w:t>
      </w:r>
    </w:p>
    <w:p>
      <w:pPr>
        <w:autoSpaceDN w:val="0"/>
        <w:autoSpaceDE w:val="0"/>
        <w:widowControl/>
        <w:spacing w:line="245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уҳ тортди, каравотга ўтирди ва ҳар галгидек кўз ёшларини ичига ютиб, секин гапирди: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Янами?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Нима, янами? - бўкириб юборди Ўразқул. - Йўқол!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уйдан отилиб чикди ва ҳар доимгидек қўлларини букиб, ҳовлини бошига кўтариб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ҳўнграб йиғлай бошлади: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Мен, бахти қаро, бу дунёга нега келган эканман-а...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чоқ Мўмин чол Олабошда набираси олдига йўртиб борарди. Олабош - чопқир от. Лекин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барибир Мўмин икки соатдан зиёдроқ кечикди. У набирасини йўлда учратди. Болани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муаллиманинг ўзи уйига олиб келаётганди. Ўша муаллима бешинчи йил кияётган, шамол ялаб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кетган, енглари қўпол, ҳеч ўзгармас пальтосида. Ҳориган аёлнинг қовоғи солиқ кўринарди.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Анчадан бери йиғлайвериб кўзлари шишган бола қўлида портфели билан бечора ва хўрланган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қиёфада унинг ёнида келарди. Муаллима Мўмин чолни қаттиқ сўроққа олди. Чол эса аёлнинг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олдида отдан тушиб, бошини қуйи солиб турарди.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Агар вақтида келиб олиб кетмайдиган бўлсангиз,- деди муаллима, - болангизни мактабга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олиб келманг. Менга ишонманг, ўзимда ҳам тўрттаси бор.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яна узр сўради, бундай ҳол бошқа такрорланмайди деб, яна сўз берди.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Муаллима Жилисойга қайтиб кетди, бобо билан набира эса уйга йўл олишди.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отда бобосининг олдига ўтириб жимгина борарди. Чол ҳам унга нима дейишини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билмасди.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Жуда оч қолдингми? - сўради у.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Йўқ, муаллимамиз нон берди, - жавоб берди набира.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Нега бўлмаса миқ этмай келяпсан? Бола шунда ҳам гапирмади.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гуноҳкорона жилмайди: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Оҳ, аразгўй болагинам. - У боланинг фуражкасини олиб, бошидан ўпди ва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фуражкасини бошига кийгизиб қўйди.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қиё ҳам боқмади.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Иккаласи ҳам шундай маъюс ва жим кетишди. Мўмин жиловни маҳкам тутиб, салт отда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уриниб қолмасин деб, Олабошнинг бошини бўшатмай борарди. Энди шошишнинг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кераги йўкдай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 тезда ундан нима талаб қилинаётганини пайқади-да, ярим йўрғалаб юриб кетди. У ерга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нағалини тақиллатиб уриб, пишқириб борарди. Шунақа отда қани энди ёлғиз ўзинг хиргойи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қилиб кетсанг. Одамнинг ёлғизликда куйлайдиган қўшиғи озми? Рўёбга чиқмай қолган орзулар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ҳақида, ўтган умр ҳақида, севган чоғларинг, бошдан кечирган воқеаларинг ҳақида...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Инсон кўнглида армон бўлиб қолган нарсаларни эслашни хуш кўради. Аслини олганда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инсоннинг ўзи ҳам нимадан армон қилаётганини унчалик тушуниб етмайди. Лекин ҳар замон-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ҳар замон шу ҳақда ўйлаб қўйгиси, унинг тагига етгиси келади.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Яхши от - меҳрибон ҳамроҳ...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чол набирасининг сочи тақир олинган энсасига, ингичка бўйни-ю, шалпанг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қулоқларигача қараб ўнгмаган ҳаётида буткул иши-ю, меҳнатидан, чеккан барча ташвиш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ғамларидан энди фақатгина ёлғиз мана шу ҳозирча ночор бола қолганини ўйларди. Бобоси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оёққа турғизишга улгурса яхшику-я. Лекин у ёлғиз қолсами - оғир бўлади. Ўзи муштдек-ку,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аммо феълли-ҳуйли. Унинг оддийгина, мўмингина бўлгани яхши эди...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Ахир Ўразқулга ўхшаганлар уни ўлгудай ёмон кўриб, бўрининг таъқибига тушган буғучадай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бурда-бурда қилиб ташлайди-ку...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 Мўмин боягина лип этиб шитобли соя солиб ўтган ва кўксидан ҳайрат ва шодлик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хитоблари отилиб чиқишига сабабчи бўлган ўша буғуларни эслади.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Биласанми, ўғлим, нима? Буғулар юртимизга қайтиб келди, - деди Мўмин бобо. </w:t>
      </w:r>
    </w:p>
    <w:p>
      <w:pPr>
        <w:autoSpaceDN w:val="0"/>
        <w:autoSpaceDE w:val="0"/>
        <w:widowControl/>
        <w:spacing w:line="245" w:lineRule="auto" w:before="12" w:after="0"/>
        <w:ind w:left="426" w:right="61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елкаси устидан ялт этиб қаради: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Ростми?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Рост. Ўзим кўрдим. Уч бош.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Қаёқдан келганикин улар?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Менимча, довон орқасидан. У ерда ҳам ўрмон бор. Ҳозирги куз худди ёздагидай-да, довон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очиқ. Шунинг учун бизга меҳмон бўлиб келган.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Улар биз томонда қоладими?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Ёқса қолади. Ҳеч ким тегмаса, яшаб юраверади. Озуқа сероб бизда. Бу ерда хоҳла мингта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 боқ. Илгариги вақтларда, Шохдор она буғу даврида, бу ерда уларнинг сон-саноғи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бўлмаган...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хабарни эшитиб боланинг музлаган кўнгли эриб, хафалиги тарқалганини сезган чол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ўтган замонлар ҳақида, Шохдор она буғу ҳақида ҳикоя қилишга тушиб кетди. Ўзининг эртагига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 ҳам берилиб кетиб, қани энди бирдан шундай бахтли бўлиб қолсанг-да, бошқага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бахтингни улашсанг! - деб қолди. Бутун умр шундай яшасанг. Мана шундай, худди ҳозиргидай,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ҳозирги соатдагидай. Лекин ҳаёт бундай қурилмаган, бахт билан ёнма-ён, изингдан изма-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из юрадиган, ҳеч маҳал аримайдиган бахтсизлик қалбингга, ҳаётингга бемаврид дахл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туради. Ҳатто ҳозирги дамда, у набираси билан бахтиёр бораётган чоғида ҳам, чолнинг қалбида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шодлик билан ташвиш ёнма-ён турарди: у ёқда Ўразқул нима қилди экан? У яна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шумликни тайёрлаб турган экан, қанақа зулм? Унга, итоатсизлик қилишга журъат этган чолга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қанақа жазо ўйлаб қўйди экан? Ахир Ўразқул буни шундай қолдирмайди-ку. Бўлмаса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 дейишмасди-да.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Қизини ва унинг ўзини кутаётган бахтсизлик тўғрисида ўйламаслик учун Мўмин набирасига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буғулар, бу жониворларнинг каромати, марҳамати, гўзаллиги ва учқурлиги, худди шуларнинг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шарофати билан ҳар қандай балони даф қилишлари ҳақида ҳикоя қиларди.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Болага яхши эди. У уйда нима кутаётганлигини билмасди. Унинг кўзи ва қулоқлари ёнарди.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Наҳотки буғулар қайтиб келган бўлса? Демак, ҳаммаси тўғри экан-да! Бобосининг айтишича,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Шохдор она буғу одамларнинг ёвузлигини кечирган эмиш ва ўз болаларига Иссиқкўл тоғларига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қайтишга рухсат этганмиш. Бобоси айтадики, бу ер қандайлигини билиш учун ҳозирча учта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буғу келган, агар уларга ёқса, унда ҳамма буғулар яна ватанига қайтади.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Бобо, - деб бобосининг сўзини бўлди бола, - балки, Шохдор она буғунинг ўзи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келгандир? Балки, бу ер қандайлигини унинг ўзи кўриб, кейин болаларини чақирмоқчидир?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Эҳтимол, - деди Мўмин ишончсизгина. У тутилиб қолди, ўзини нохуш сеза бошлади: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ортиқча берилиб кетгани йўқми, бола унинг сўзларига ортиқча ишониб юборгани йўқми? Лекин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чол набирасини ишончдан қайтаришга уринмади. Бу энди жуда кеч эди. - Ким билади,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елкаларини қисди Мўмин, - Балки, балки, Шохдор она буғунинг ўзи ҳам келгандир.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билади...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Ҳозир биламиз-да. Юринг, бува, сиз буғуларни кўрган жойга борамиз, - деди бола. - Мен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 бир кўрай.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Улар ахир бир жойда турмайди-да.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Биз изидан борамиз. Уларнинг изидан узоқ-узоқларга излаб бораверамиз. Уларга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кўзимизнинг қири тушди дегунча, қайтамиз. Шунда улар одамлар тегмаслигини билиб олади.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Гўдаксан-да, - кулимсиради бобо. - Уйга борайлик, ўша ерда маълум бўлади.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қоровулхонага яқинлашиб, уйлар ортидаги сўқмоқдан боришарди. Уйлар орқа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томондан - худди елкасини ўгириб турган одамга ўхшарди. Учала уй ҳам ичида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бўлаётганидан ҳеч бир нишон бермай турарди. Ҳовли ҳам бўм-бўш ва жимжит. Мўминнинг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юрагини нохуш ваҳм босди. «Нима юз берган бўлиши мумкин? Ўразқул унинг бахтсиз қизи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Бекейни урдимикин? Ёки маст бўлгунча ичганмикин? Яна қандай фалокат юз бериши мумкин?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Нега бунча жимжитлик, нега шу маҳалда ҳовлида ҳеч ким йўқ? Агар ҳамма нарса жойида бўлса,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машъум ёғочни дарёдан судраб чиқиш керак, - ўйлади Мўмин. - Қўй, шу Ўразқулни, яхшиси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билан алоқани узиш керак. Билганини қилиб, қолган ҳаммасига тупуриш даркор. Эшакка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унинг эшак эканлигини исботлаб беролмайсан-ку».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отхонанинг олдига келди.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Туша қол. Мана, етиб ҳам келдик, - у набирасига ҳаяжонланганини билдирмаслик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хотиржам гапирди. Бола қўлида портфели билан уйга чопмоқчи бўлганида, Мўмин бобо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тўхтатди: - Тўхта, бирга борамиз.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Олабошни отхонага боғлаб чикди-да, болани қўлидан ушлаб, уйга қараб юрди.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Менга қара, - деди бобо набирасига, - агар мени сўкишса, сен қўрқмагин ва у ердаги 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хил гапларга аҳамият қилмагин. Бунинг сенга дахли йўқ. Сенинг ишинг мактабга қатнаш.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Бироқ айтадиган ҳеч нима содир бўлмади. Улар уйга келишганда, фақат кампир Мўминга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хушламайгина тикилди-да, лабини тишлаб, яна ўзининг тикаётган ишига берилди. Мўмин чол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унга ҳеч нима демади. У хона ўртасида қовоғини солган ҳолда сергак туриб, кейин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қозондан катта косадаги ун ошини олиб, нон ва қошиқ келтирди-ю, набираси иккаласи кечиккан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тушликка ўтиришди.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Жимгина овқатланишди, бувиси эса ҳатто улар томонга қайрилиб ҳам қарамади.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жигарранг сўлғин юзида ғазаб тўнгиб қолганди. Бола қандайдир мудҳиш ҳодиса содир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бўлганини пайқади. Чол-кампир эса жим эди.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Болага шундай ваҳимали, шундай ташвишли туюлдики, томоғидан овқат ҳам ўтмай қолди.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Овқат устида одамларнинг жим қолиб, ўзларининг аллақандай ёмон ва шубҳали хаёлларига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берилишидан ёмони йўқ. «Балки, бунга биз сабабчидирмиз?» - деди бола хаёлида портфелига.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328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Портфел дераза токчасида турарди. Бола хаёлан портфели билан шивирлаша бошлади: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«Сен ҳеч нима билмайсанми? Бобом нега бунча ғамгин? Унинг гуноҳи нима? Бугун нега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кечикди, нега Олабошни эгарсиз миниб борди? Ахир ҳеч қачон бундай бўлмаганди-ю. Балки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ўрмонда буғуларни кўриб қолиб, ушланиб қолгандир?.. Эҳтимол, ҳеч қандай буғу йўкдир.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ёлғондир? Унда нима? Нега бўлмаса гапиради? Агар у бизни алдаган бўлса, Шохдор она буғу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қаттиқ ранжийди-ку...»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овқатланиб бўлгач, болага секингина деди: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ҳовлига чиқавергин, бир иш бор. Менга ёрдамлашасан. Мен ҳозир чиқаман. </w:t>
      </w:r>
    </w:p>
    <w:p>
      <w:pPr>
        <w:autoSpaceDN w:val="0"/>
        <w:autoSpaceDE w:val="0"/>
        <w:widowControl/>
        <w:spacing w:line="245" w:lineRule="auto" w:before="10" w:after="0"/>
        <w:ind w:left="426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итоаткорона чиқиб кетди. У эшикни ёпган замон, бувисининг овози келди: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Қаёққа?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Ёғочни келтиргани бораман. Боя дарёда тиқилиб қолганди, - жавоб қилди Мўмин.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Ҳа, пайқаб қолдингми! - қичқирди кампир. - Эсингга тушди! Сен бориб қизингнинг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ҳолини кўр. Уни Гулжамол уйига олиб кетди. Сенинг туғмас телба қизинг кимга керак энди.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Бор, кимга ўхшаб қолганини энди ўзи айтсин. Эри уни уйидан қутирган итдай ҳайдади.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Хўш, нима бўпти, ҳайдаса ҳайдапти-да, - деди қизиқ устида Мўмин.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Эҳ, сени қара! Кимсан ўзинг! Қизларингни бари саёқ, набирангни ўқитиб амалдор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қилмоқчи бўласанми? Кутавер. Ўзингни балога гирифтор қилганингга арзиса эди. Тағин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Олабошни миниб чопибди. Сени қара-ю! Кўрпангга қараб оёқ узатганингда эди, ким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ўйнашаётганингни билардинг... У сенинг бўйнингни сапчадай узиб ташлайди. Сен қачондан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бери одамларга гап қайтарадиган бўб қолдинг? Қачондан бери ботир бўлиб қолдинг? Қизингни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бизникига етаклаб келишни хаёлингга ҳам келтирма. Остонага йўлатмайман...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маъюс бош эгиб ҳовлида секин-секин юрарди. Уйдан кампирнинг қичқириғи келарди,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эшик тарақлади ва Мўмин уйдан отилиб чикди. Чол Сейдаҳмаднинг уйига йўл олди,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йўлда эса унга Гулжамол дуч келди.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Яхшиси ҳозир эмас, кейин, - деди у чолга. Мўмин бўшашиб тўхтаб қолди. - Йиғлаяпти.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Урди уни, - пичирлади Гулжамол. - Айтадики, улар энди бирга яшамасмиш. У сизни қарғаяпти.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Ҳаммасига отам айбдор, деди.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чурқ этмади. Нима десин? Энди уни ҳатто ўз қизи ҳам кўришни истамайди.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Ўразқул ўзиникида ичиб ётибди. Ҳайвон ҳайвонлигини қилади-да, - пичирлаб гапирди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Гулжамол.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Улар ўй суриб қолишди. Гулжамол ачиниб хўрсинди.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Ҳеч бўлмаса, бизнинг Сейдаҳмад тезроқ кела қолса эди. Бутун қайтиши керак.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Биргалашиб шу ёғочни олиб чиқсаларинг бир балодан қутулардиларинг.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Гап ёғочдами? - бошини чайқади Мўмин. У ўйлаб қолди ва ёнига келиб турган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набирасини кўриб, унга: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Бор, сен ўйна, - деди.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нарига кетди. У молхонага кириб, яширган дурбинини олди. Уни артди. «Ишларимиз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ёмон, - у дурбинга ғамгин сўзлай бошлади. - Бунга биз портфел иккаламиз айбдорга ўхшаймиз.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Бирон-бир жойда бошқа мактаб бўлганда эди. Биз портфелим билан ўша ёққа ўқишга кетардик.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Ҳеч кимга билдирмасдик. Фақат, бобомга қийин бўлади, қидиради. Сен-чи, дурбин, ким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оқ кемага қарайсан? Ўйлайсанки, мен балиқ бўлолмайманми? Мана кўрасан. Оқ кемага сузиб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бораман...»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пичан ғарамининг орқасига беркиниб, дурбинда атрофга қарай бошлади. Узоқ қараш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кўнглига сиғмади. Бошқа вақтда бўлса, қараб кўзинг тўймайди: куз ўрмонларига қопланган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тоғлар кўринади, юқори оппоқ қор, паст ял-ял ёнади, қип-қизил чўғ.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дурбинни жойига қўйиб, саройдан чиқаркан, бобосининг эгар-жабдуқли отни ҳовлидан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олиб ўтиб кетаётганини кўриб қолди.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бобосининг олдига чопаман деб турганди, уни Ўразқулнинг қичқириғи тўхтатди.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ички кўйлакда, елкасига пўстин ташлаган, башараси сигирнинг шишган елинидай қип-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қизил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Эй! - дағдаға билан қичқирди у Мўминга. - Отни қаёққа олиб кетяпсан? Қани, жойига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киритиб қўй. Сенсиз олиб чиқамиз. Қўлингни тегиза кўрма. Энди сен бу ерда ҳеч ким эмассан.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Мен сени ишдан бўшатаман. Хоҳлаган томонингга жўна.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328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аламли кулимсираб отни қайтариб отхонага олиб кирди. Мўмин қўққисдан беҳад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кексайиб ва чўкиб қолгандек бўлди. У чориғини шапиллатиб, атрофга боқмай борарди.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 тортган жабрдан бўғилиб, йиғлаганини ҳеч кимга кўрсатмаслик учун дарё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қирғоғи бўйлаб чопиб кетди. Оддидаги сўқмоқни туман босганидан гоҳ кўз илғамас, гоҳ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оёғи остида кўриниб қоларди. Бола кўз ёшларини оқизиб чопиб борарди. Мана унинг суюкли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харсанглари: «танк», «бўри», «эгар», «ётоқ туя». Бола уларга ҳеч нима демади: улар ҳеч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тушунмайди, жойида қотиб тургани-турган. Бола фақат «ётоқ туя»нинг ўркачини қучоқлади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сарғиш тошга энгашиб, иложсиз дард-у ҳасрат ўтида ўртаниб ҳўнграб йиғлади. У йиғлай-йиғлай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юрагини бўшатди ва тинчланди.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Охири бошини кўтариб, кўзини артди-да, олдинга қараб донг қотиб қодди.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Нақ унинг рўпарасида, нариги қирғоқда, сувда учта буғу турарди. Ҳақиқий буғулар. Тирик.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сув ичгани келган, энди ташналикни қондирганга ўхшарди. Биттаси - энг катта шохлиси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сувга бошини эгиб сув симирар экан, сувга гўё шохларини ойнада кўрмоқчи бўлиб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тикилаётгандек туюларди. У қўнғир тусли, кўкракдор ва кучли эди. Бошини силкитганда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юнгли, оқиш лабидан томчилар сачраб тушди. Эркак буғу қулоқларини қимирлатиб болага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диққат билан разм солди.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Лекин ҳаммасидан ҳам кўра майда шохли, икки биқини дўппайган оқ буғу болага кўпроқ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тикилди. Унинг шохлари калтароқ, лекин жуда чиройли, худди Шохдор она буғунинг ўзгинаси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эди. Кўзлари шаҳло, тип-тиниқ. Ўзи эса ҳар йили биттадан қулунлайдиган қоматдор бияга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ўхшайди. Шохдор она буғу бу хум калла, шалпанг қулоқ болани қаерда кўрганини эслаётган-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дай, унга кўз узмай қараб турди. Унинг кўзлари намли ялтираб, узоқдан ёниб турарди.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Бурнидан енгил ҳовур кўтариларди. Унинг ёнгинасида шохсиз буғуча орқасини ўгириб толнинг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новдасини кемирарди. Унинг ҳеч нима билан иши йўқ. Семиз, ғайратли, қувноқ. У бирдан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новда кемиришни қўйди-да, дикирлаб елкаси билан она буғуга туртиниб кетди ва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атрофида ўйноқлаб, эркалана бошлади. Ўзининг шохсиз бошини Шохдор она буғунинг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биқинига ишқалади. Шохдор она буғу бўлса ҳамон болага тикилиб турарди.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нафасини ичига ютиб, тошлар панасидан чикди ва худди тушдагидай, қўлларини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олдинга чўзиб қирғоққа, сувнинг ўзига яқин келди. Буғулар ҳеч бир ҳуркмади, нариги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қирғоқдан унга бамайлихотир қараб тураверди.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Ўртада, сув остидаги тошлар устидан ирғишлаб, тезоқар, кўм-кўк тиниқ дарё қайнаб оқиб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ётарди. Агар уларни айириб турган шу дарё бўлмаганда гўё буғуларнинг олдига бориб уларга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қўл теккизиш мумкиндай эди. Буғулар текис, тоза шағал устида туришарди. Уларнинг орқасида,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шағал тугаган жойда зич ўрмоннинг кузги хазонрезгиси алвон тусда товланарди. Ундан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юқорида - жар тепасида қарағай ва тоғ тераги ял-ял ёнади. Ундан ҳам юқорироқда чексиз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ўрмон-у тоғ тизмасидаги оппоқ қор кўзга ташланади.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кўзларини юмди ва яна очди. Кўз олдида ҳамон ўша манзара, олтин япроқли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дарахтзордан сал берирокда, топ-тоза шағал устида ҳамон ўша эртаклардаги буғулар турарди.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 улар бурилди-да, тизилганча шағалдан ўрмон томонга юриб кетди. Олдинда - катта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буғу, ўртада шохсиз буғуча, улар ортида Шохдор она буғу. У қайрилиб, болага яна бир бор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қараб қўйди. Буғулар дарахтзорга кириб, буталар оралаб кетди. Улар тепасида қизил новдалар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чайқалар ва олтин япроқлар уларнинг таранг ва силлиқ елкасига тўкиларди.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328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улар сўқмоқдан жар томон юқорига кўтарилди ва шу ерда тўхтади. Болага гўё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яна қараб тургандек туюдди. Катта буғу бўйнини чўзиб ва шохларини орқасига ташлаб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карнайдай садо солди: «Ба-ба!» Унинг овози жар ва дарё устида узоқ акс садо бериб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таралди: «А-а!»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Шундагина боланинг ҳуши жойига келди. У оёғини қўлга олиб таниш сўқмоқдан уйга чопиб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кетди. У жонининг борича чопарди. Ҳовлидан ғизиллаб ўтиб, эшикни ланг очиб, энтикканча,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остонадан туриб қичқирди: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Бобо! Буғулар келди! Буғулар! Улар шу ерда! Бир бурчакда ғамгин ва жимгина ўтирган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 унга бир қараб қўйди-ю, ҳеч нима демади, гап нима ҳақда эканлигини аниқ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тушунмади.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Ўчир, овозингни! - дўқ қидди кампир. - Келса келибди-да, ҳозир улардан ҳам бошқа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ташвиш кўп.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жимгина чкқиб кетди. Ҳовли кимсасиз эди. Куз қуёши ғира-шира яланғоч тоғ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тизмалари - Қоровултоғ ортига ботди. Қуёш ҳароратсиз қуюқ шафағи билан тоғларни лола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рангига буркарди. Муз қотган шафақ бу ердан кузги тоғ чўққиларига беқарор шуъла сочиб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турарди. Ўрмонга ғира-шира қоронғилик чўкди.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Изғирин турди. Бола эти увушиб қалтирай бошла-ди. </w:t>
      </w:r>
    </w:p>
    <w:p>
      <w:pPr>
        <w:autoSpaceDN w:val="0"/>
        <w:autoSpaceDE w:val="0"/>
        <w:widowControl/>
        <w:spacing w:line="230" w:lineRule="auto" w:before="312" w:after="0"/>
        <w:ind w:left="0" w:right="431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>ОЛТИНЧИ БОБ</w:t>
      </w:r>
    </w:p>
    <w:p>
      <w:pPr>
        <w:autoSpaceDN w:val="0"/>
        <w:autoSpaceDE w:val="0"/>
        <w:widowControl/>
        <w:spacing w:line="245" w:lineRule="auto" w:before="306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Тўшакка кирганида ҳам эти увушиши қолмади. Анчагача ухлай олмади. Ҳовлига аллақачон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қоронғилик чўккан. Боши зирқирарди. Лекин у миқ этмасдан ётарди. Унинг оғриб қолганини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ҳеч ким билмасди. Унутгандилар.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 ерда уни унутмай ҳам нима қилишсин!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бутунлай тинчини йўқотиб қўйди. Ўзини қўярга жой тополмасди. Гоҳ ташқари чиқар,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гоҳ ичкари кирар, гоҳо ачиниш билан чуқур нафас олиб ўтириб олар, гоҳо турарди-да,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қаергадир кетарди. Кампир бўлса чолга дакки берар ва айни пайтда у ҳам тинмай гоҳ у ёққа, гоҳ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ёққа юрар, ҳовлига чиқар ва яна зум ўтмай қайтиб кирарди. Ҳовлида қандайдир ноаниқ,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узуқ-юлуқ овоз эшитилди, кимнингдир шошилинч оёқ шарпаси, кимнингдир сўкиниши қулоққа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чалинарди, афтидан, Ўразқул яна сўкина бошлаганди, аллаким энтикиб-энтикиб йиғларди...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ўринда жимгина ётар, барча овоз ва оёқ шарпаларидан, уйда ва ҳовлида юз бераётган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бутун воқеалардан чарчоғи ортар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кўзини юмиб олди. Ўзининг ёлғизлигини, унутилганини сездирмай, бугун кўпдан бери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орзу қилиб юрган нарсасини кўрганини эслай бошлади. У катта дарё қирғоғида турарди, Сув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шунчалик тез оқардики, унга узоқ тикилиб туриш мумкин эмасди, кўз тиниб, бош айланиб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кетарди. Дарёнинг нариги қирғоғида эса унга буғулар қараб турарди. У кечга яқин кўрган ўша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учала буғу ҳозир ҳам ўша жойида эди. Ҳамма-ҳаммаси унинг кўз олдида қайта такрорлана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бошлади. Шохлари катта эркак буғу бошини сувдан кўтарганда унинг намли лабларидан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 сув томчилари оқиб тушди. Шохдор она буғу эса худди аввал кўргани сингари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меҳрибонлик билан тикилиб турарди. Унинг кўзлари катта-катта, қоп-қора ва намли эди.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ҳайратда қолди, Шохдор она буғу худди одамларга ўхшаб, худди бобоси сингари ғамгин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аянчли хўрсинар эди. Кейин улар буталар орқали дарахтзорларга кириб кетди. Буғулар устида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қизил новда чайқалар ва олтин япроқлар уларнинг таранг, силлиқ елкасига учиб тушарди.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жар бўйига кўтарилиб, шу ерда тўхтади. Катта буғу бўйнини чўзиб, шохларини елкаси оша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орқасига ташлаб «Ба-ба!» дея карнайдай садо солди. Бола унинг овози дарё устида узоқ янграб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турганини эслаб, ўзича жилмайиб қўйди. Шундан кейин буғулар ўрмонга кириб, ғойиб бўлди.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Лекин бола улардан ажралишни истамасди. У ўзи истаган нарсаларни яна кўриш учун хаёл сура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бошлади.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тезоқар улкан дарё кўзи олдидан шиддат билан оқиб ўта бошлади. Оқим тезлигидан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боши айланди. У бир сакради ва дарё устидан учиб ўтди. Ҳамон қумлоқда ётган буғулар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яқинига енгил ва оҳиста қўнди. Шохдор она буғу уни ёнига чақирди: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кимнинг боласисан?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индамади. У кимнинг боласи эканлигини айтишга уяларди.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Биз бобом билан сени жуда яхши кўрамиз, Шохдор она буғу. Биз сени анчадан бери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кутаётган эдик, - деди. </w:t>
      </w:r>
    </w:p>
    <w:p>
      <w:pPr>
        <w:autoSpaceDN w:val="0"/>
        <w:autoSpaceDE w:val="0"/>
        <w:widowControl/>
        <w:spacing w:line="245" w:lineRule="auto" w:before="10" w:after="328"/>
        <w:ind w:left="42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Мен ҳам сени биламан. Сенинг бобонгни ҳам. У яхши одам, - деди Шохдор она буғу.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севиниб кетди. Лекин ўз миннатдорчилигини қандай баён этишни билмасди.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Истасанг, балиққа айланаман-у, дарё бўйлаб сузиб Иссиқкўлга, оқ кемага етиб бораман,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деди бола тўсатдан.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бунинг уддасидан чиқа оларди. Бироқ Шохдор она буғу унга ҳеч нима демади. Шунда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ечина бошлади ва худди ёздагидек, дарё ёқасида толнинг шохидан ушлаб, сувга тушди.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 иссиқ ва димиққан эди. У кўзи очиқ ҳолда сув тагидан сузиб кетди. Сон-саноқсиз олтин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қум доначалари майда сув ости ўтлари билан қўшилиб гирдоб ҳосил қиларди. Унинг нафаси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бўғила бошлади. Иссиқ оқим эса уни ҳамон олиб кетарди.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Ёрдам бер, Шохдор она буғу, ёрдам бер менга, мен ҳам сенинг фарзандингман, Шохдор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она буғу! - дея бақирди у.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Шохдор она буғу унинг ортидан қирғоқ бўйлаб югурди. У шундай тез югурдики, ҳаво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визиллаб кетди.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устидаги кўрпани отиб ташлади ва дарҳол енгил тортди. У терлаб-пишган эди. Лекин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бундай пайтларда бобоси уни яна яхшироқ ўраб қўйишини эслаб, кўрпага ўралиб олди. Уйда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ҳеч ким йўқ эди. Чироқ пилиги ёниб тугаган, шунинг учун ҳам у хонани хирагина ёритиб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турарди. Бола ўрнидан турмоқчи, сув ичмоқчи бўлди, лекин ташқаридан қандайдир кескин овоз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зшитилди. Кимдир бировга бақирди, аллаким йиғлади, кимдир уни яна юпантирди. Ғала-ғовур,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оёқ шарпаси эшитилди. Кейин нақ дераза тагидан уҳ тортиб икки киши ўтди. Улар бир-бирини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етаклаб бораётгандек эди. Эшик тарақлаб очилди, кампир жаҳл билан ҳарсиллаганича Мўмин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бобони уй ичига итариб юборди. Бола бобосининг бунчалик қаттиқ қўрққанлигини ҳеч қачон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кўрмаган эди. Афтидан, у ҳеч нарсани англамасди. Чолнинг кўзлари бесаранжом жавдирарди.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Кампир уни кўкрагидан итариб, ўтиришга мажбур қилди: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Ўтир, ўтир, аҳмоқ чол, сўрамаса аралашиб нима қиласан. Биринчи марта шундай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бўляптими уларда. Ҳаммаси яхши бўлсин десанг, тумшуғунгни суқмай тек ўтир. Нима десам,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шуни қил. Эшитяпсанми? У биз билан дўстлашмоқчи эмас, балки дунёдан бездирмоқ-чи,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тушуняпсанми? Кексайганда қаерга ҳам борамиз? Қаерга? - Кампир шундай деди-ю, зшикни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тарақлатиб ёпиб, шошганича чиқиб кетди. </w:t>
      </w:r>
    </w:p>
    <w:p>
      <w:pPr>
        <w:autoSpaceDN w:val="0"/>
        <w:autoSpaceDE w:val="0"/>
        <w:widowControl/>
        <w:spacing w:line="245" w:lineRule="auto" w:before="1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 яна жимиб қолди. Фақат чолнинг хириллаган, узуқ-юлуқ нафас олиши эшитилиб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турарди. У ўчоқ ёнида чўнқайганча бошини қалтираётган қўллари орасига олиб ўтирарди.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Бирдан чол тиз чўкди ва қўлларини чўзиб, кимгадир зорланганча илтижо қила бошлади: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Ол мени, олиб кет, бу толеи пастни! Унга фарзанд ато қил! Унга қарасам юрак-бағрим қон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бўлади. Ҳеч бўлмаса биттагина тирноқ ато эт, раҳминг келсин бизга...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йиғлаганча гандираклаб ўрнидан турди-да, деворни ушлаб бориб, эшикни очди.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ташқари чиқди, эшикни ёпди ва эшик ортида кафти билан оғзини беркитиб ич-ичидан ўксиниб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йиглади.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ночор аҳволда қолди. У яна қалтирай бошлади. Ўзини гоҳ иссиққа, гоҳ совуққа отарди.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турмоқчи, бобоси ёнига бормоқчи бўлди. Лекин қўл-оёқлари унга итоат қилмас, боши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зирқираб оғрирди. Чол эшик орқасида юм-юм йиғлар, ҳовлида эса яна бадмаст Ўразқул тўполон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кўтарарди, Бекей хола дод-фарёд солиб йиғларди. Икки томонни ҳам Гулжамол билан буви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ялиниб-ёлвориб тинчитишди.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ўз хаёл дарёсига чўмган эди.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яна ўша тезоқар дарё ёқасида. Иккинчи соҳилда, шағал устида эса худди ўша буғулар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турибди. Шунда бола илтижо қилди: «Шохдор она буғу, Бекей холага шохингда бешик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кел. Сендан ўтиниб сўрайман, уларга бешик олиб кел. Уларда ҳам фарзанд бўлсин». Ўзи бўлса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сув юзасидан Шохдор она буғу томон югургилаб кетди. У сув юзасидан чопиб борар экан,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қулаб тушмасди, шу билан бирга, соҳилга ҳам яқинлашолмасди, худди бир жойда депсиниб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туриб қолгандек эди. У ҳамма вақт Шохдор она буғуга ялиниб-ёлворарди. «Сен шохингда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бешик олиб кел. Шундай қилгинки, бобомиз йиғламасин, шундай қилгинки, Ўразқул амаки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Бекей холани урмасин, шундай қилгинки, уларда фарзанд туғилсин. Мен ҳаммаларини севаман,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 амакини ҳам севаман, сен унга фақат фарзанд бер. Уларга шохингда бешик олиб кел...»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Болага узоқдан қўнғироқча жаранглагандай эшитилди. У тобора кучлироқ жарангларди. Она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 тоғ бўйлаб югурарди, у бешикни - қайиндан ясалган қўнғироқчали бола бешигини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бандидан шохларида кўтарганча келтираётган эди. Бешик қўнғироқчасининг жаранги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ҳаммаёққа тарала бошлади. Шохдор она буғу жуда шошилаётган эди. Қўнғироқча овози тобора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яқинлаша бошлади.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ниманинг овози? Қўнғироқча жарангига моторнинг узоқдан гуриллаган овози жўр бўлди.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Қаердадир юк машинаси келарди. Машинанинг гуриллаши тобора кучайиб, аниқроқ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эшитиларди, қўнғироқчанинг жаранги эса худди ундан чўчигандай узуқ-юлуқ эшитила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бошлади, кўп ўтмай эса уни моторнинг гуриллаши бутунлай босиб кетди.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темирларни шарақлатиб, ҳаммаёқни ларзага солиб ҳовлига оғир машина келиб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тўхтаганини эшитди. Ит ҳуриганча ташқарига отилди. Дераза ойнасига бир зум чироқ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ёруғининг акси тушиб турди-ю, шу заҳотиёқ ўчди. Айни чоғда моторнинг овози ҳам жимиб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қолди. Кабина эшиги тарақлаб ёпилди. Келган кишилар, афтидан, учовлон бўлса керак, ўзаро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гаплашиб, бола ётган дераза ёнидан ўтиб кетишди.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Сейдаҳмад келди, - бирдан Гулжамолнинг қувончли овози янгради, унинг эри томон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шошилаётгани эшитилиб турарди. - Биз бўлсак кутавериб, тоқатимиз тоқ бўлди!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Ассалому алайкум, - жавоб қилишди унга нотаниш кишилар.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Хўш, тинч ўтирибсизларми? - сўради Сейдаҳмад.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Шукур. Нега мунча кеч?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Шунисига ҳам шукур. Совхозгача етиб келдим, йўловчи машиналарни кутаман-кутаман,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қани кела қолса. Ҳеч бўлмаса Жилисойгача етиб олсам дейман. Бир маҳал мана булар ёғоч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кетгани бизнинг томонимизга келишаётибди, - дея ҳикоя қиларди Сей-даҳмад. - Тоғ оралиғи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қоронғи. Йўлни ўзинг биласан...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Ўразқул қани? Уйдами? - қизиқиб сўради келганлардан бири.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Уйда, - иккиланиб деди Гулжамол. - Сал тоби қочибди. Ташвишланманглар. Бизда тунаб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қоласиз, жой бўлса бор. Юринглар.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Улар рози бўлишди. Лекин бир неча қадам босгач, тўхтаб қолишди.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Ассалом, оқсоқол. Ассалому алайкум, бойбича. Келганлар Мўмин бобо ва кампир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саломлашишди. Чол билан кампир ҳам уятга қолмаслик учун уларни ҳовлида кутиб олишди.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Балки Ўразқул ҳам уялар? Ишқилиб, ўзини ва бошқаларни уятга қўймасин-да.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бир оз тинчланди. Умуман, у ўзини енгил ҳис эта бошлади. Боши ҳам унчалик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оғримаётган эди. Ҳатто ўрнидан туриб, машинани кўздан кечирмоқчи бўлди: у қанақа, тўрт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ғилдираклими ёки олти ғилдираклими? Янгими, эскими? Прицепи қанақа? Ўтган ёзда уларнинг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уйига ҳатто ҳарбий юк машинаси ҳам келганди - ғилдираклари баланд, худди тумшуғи кесиб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олингандек эди. Ёш солдат шофёр болани кабинага ўтирғизган эди. Қандай яхши! Олтин ранг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погонли ҳарбий киши эса Ўразқул билан бирга ўрмонга тушиб кетишди. Қанақаси бу?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бунақаси бўлмаганди-ку.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Сизлар жосусни излаяпсизми? - сўради бола солдатдан. У жилмайиб қўйди.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Ҳа, жосусни излаяпмиз.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Бизникига ҳали биронта ҳам жосус келгани йўқ, - деди бола ғамгин.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Солдат кулиб юборди.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Нимага керак у сенга?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Мен уни изидан қувлаб, тутиб олардим.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Оббо изқувар-е, ҳали ёшлик қиласан.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• Олтин рангли погонли ҳарбий киши Ўразқул билан ўрмонни айланиб юришганда,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шофёр билан гаплашиб олди.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Мен ҳамма машиналарни, ҳамма шофёрларни яхши кўраман, - деди бола.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 учун? - қизиқиб сўради шофёр,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Машиналар - яхши, кучли ва тез юради. Улардан ёқимли бензин ҳиди келади. Шофёрлар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бўлса ёш, уларнинг ҳаммаси ҳам Шохдор она буғунинг болалари.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Нима? Нима? - тушунмади солдат. - Қандай Шохдор она?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ҳали билмайсанми?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Йўқ. Бунақа ғаройиботни ҳеч қачон эшитмаганман.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Сен ўзинг кимсан?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Мен қарағандалик қозоқман. Шахтёрлар мактабида ўқиганман.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Буни сўраётганим йўқ, сен кимнинг фарзандисан?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Ота-онамни.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Улар кимники?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Улар ҳам ота-онасининг фарзандлари.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Улар-чи?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Эй, оғайни, шу зайлда тўхтовсиз савол бериб, суриштиравериш мумкинми, ахир.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Мен бўлсам Шохдор она буғу фарзандларининг фарзандиман.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Буни ким айтди сенга?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Бобом.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Ҳарқалай, тўғри эмас, - солдат иккиланиб, бош чайқади.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катта бошли, шалпангқулоқ боланинг Шохдор она буғу авлоди эканлиги уни қизиқтириб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қўйди. Солдат ўз авлоди қаердан тарқалганини билмаслиги маълум бўлиб қолганлигидангина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эмас, ҳатто етти пуштини билмаслигидан бир оз хижолат ҳам тортди. Солдат фақат ўз отасини,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бобосини ва бобокалонини биларди, холос. Бошқалари-чи?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Сенга етти ота-боболарнинг номларини эсда тутишни ўргатишмаганми?  - деб сўради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Ўргатишмаган. Нимага керак бу? Мен улар ҳақида ҳеч нимани билмасам ҳам, ҳамма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қатори бинойидек яшаяпман.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Бобом, агар одамлар ўз ота-боболарини билмасалар, улар айниб кетади, дейди.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Ким айнийди? Одамларми?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Ҳа.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 учун?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Бобом айтадики, унда ҳеч ким ёмон ишлардан ҳазар қилмайди, чунки болалар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болаларнинг болалари ҳам уни эсламайди. Шунингдек, ҳеч ким яхши иш ҳам қилмайди. Чунки,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барибир, болалар унинг яхши ишлари ҳақида эсламайди-да.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Бобонг қизиқ экан-ку! - Солдат чинакам ҳайратда қолди. - Ғаройиб. Аммо у сенинг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бошингни бўлмағур нарсалар билан гангитиб қўяётганини билмаса керак. Ахир, сенинг бошинг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катта-ку... Қулоқларинг ҳам шунчалик каттаки, худди бизнинг полигонимиздаги локаторларга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ўхшайди. Сен унинг гапларини тинглама. Коммунизмга боряпмиз, космосга учяпмиз, у бўлса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сени нимага ўргатяпти? Уни бизга, сиёсий машғулотга олиб боришса борми, бир зумда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маълумотли қилиб қўярдик. Сен ўсиб, ўқиб-ўрганиб олганингдан сўнг бобонгдан воз кечиб қўя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қол. У нодон, маданиятсиз киши.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Йўқ, мен ҳеч қачон бобомни ташлаб кетмайман, - эътироз билдирди бола. - У яхши.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Ҳозирча шундай. Кейинроқ тушуниб оласан. Ҳозир овозларга қулоқ солиб турар экан,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ўша ҳарбий машиналарни эслади. У ўшанда солдатга нима учун бу ердаги шофёрлар,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айниқса, у билган шофёрлар Шохдор она буғунинг фарзандлари эканлигини яхшилаб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тушунтириб беролмаган эди.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унга тўғрисини айтди. Унинг сўзларида ҳеч қандай уйдирма йўқ эди. Ўтган йили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куз палласида, эҳтимол, сал кечроқмиди, пичан олиб кетиш учун тоққа совхоз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машиналари келган эди. Улар қоровулхонанинг ёнидан эмас, балки унга бир оз етмасдан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Арчадарага олиб борадиган йўлга бурилишди сўнг юқорилаб бориб, ёзда ўриб қўйилган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пичанлар томон кетишди. Қоровултоғдаги моторларнинг мислсиз гуриллашини эшитган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йўлнинг айрилишига қараб чопиб кетди. Бирданига шунча машина! Бирининг кетидан бири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тизилишиб кетган. Бутун бир колонна. У машиналардан ўн бештачасини санади.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Ҳаво айниб турибди. Бугун-эрта қор ёғиб қолиш сиёқи бор. Унда «хайр, хашаклар, келгуси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йилгача» деявериш мумкин. Бу жойларда пичанни ўз вақтида ташиб олмасанг, кейин доғда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қоласан. Ўтиб келолмайсан бу ерга. Афтидан, совхозда турли хил ишлар кўпайиб, вақт зиқ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келиб қолганлиги учун ўриб тайёрлаб қўйилган пичанни бир йўла ташиб келтиришга қарор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қилинган эди.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Бироқ бола буни билмасди. Тўғрисини айтганда, унинг нима иши ҳам бор? У ҳовлиқиб,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қувонганидан ҳар бир машинанинг қаршисига чикди, бир оз ким ўзарга чопди, сўнг бошқасини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қарши ола бошлади. Енгил юриб бораётган юк машиналарининг ҳаммаси яп-янги, кабиналари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чиройли, ойналари эса кенг эди. Кабинада ёш йигитлар ўтиришибди. Уларнинг ҳаммаси бир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хилда муртсиз, айрим кабиналарда эса иккитадан ўтиришибди. Бу шерик бўлиб ўтирганлар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пичанни йиғиш ва боғлаш учун боришаётган эди. Уларнинг ҳаммаси болага чиройли, қувноқ,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жасур бўлиб туюлди.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Умуман-ку,   бола  янглишмаганди.  Ҳақиқатда ҳам шундай эди. Машиналар соз эди,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Қоровултоғдаги шағалли, заранг йўлдан ўтгач, елдай учиб борарди. Болаларнинг вақти чоғ эди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ҳаво ҳам ёмон эмасди, бу ерда яна қаёқдандир пайдо бўлиб қолган шалпангқулоқ, катта бошли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тирмизак бола ёшлик шўхликларини ичига сиғдиролмай қувонганидан ҳар бир машина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қаршисида гирдикапалак бўларди! Бола яна кўпроқ севинсин ва шўхлик қилсин учун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хатти-ҳаракатларига кулмасдан, ҳазил аралаш қўл силкиб, пўписа қилмасдан бўлармиди...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Энг охирида келаётган юк машинаси ҳатто тўхтади ҳам, кабинадан погонсиз, ҳарбий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фуражкасиз, аммо кепка кийиб олган солдат кийимидаги ёш шофёр йигит бошини чиқариб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қаради. </w:t>
      </w:r>
    </w:p>
    <w:p>
      <w:pPr>
        <w:autoSpaceDN w:val="0"/>
        <w:autoSpaceDE w:val="0"/>
        <w:widowControl/>
        <w:spacing w:line="245" w:lineRule="auto" w:before="10" w:after="0"/>
        <w:ind w:left="4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Яхшимисан, нима қилиб юрибсан бу ерда, а? - Очиқ юз билан болага кўз қисиб қўйди у.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Ўзим, шундай, - бамайлихотир жавоб берди бола.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Мўмин бобонинг набираси эмасмисан?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Ҳа-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Ўзим ҳам шундай деб ўйлаган эдим. Мен ҳам Буғубой авлодиданман. Бу бораётган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болаларнинг ҳаммаси Буғубой авлодидан. Пичанга боряпмиз. Эндиги Буғубой авлодлари бир-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бирини билишмайди ҳам, тарқалишиб кетган... Бобонгга салом айт. Қулибекни, Чўтбойнинг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ўғли Қулибекни кўрдим деб айтгин. Қулибек армиядан қайтиб келиб, совхозда шофёр бўлиб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ишлаяпти экан, дегин. Хайр, омон бўл, - хайрлашиш олдидан у болага қандайдир ҳарбий значок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совға қилди. Жуда ғалати. Орденга ўхшаб кетади.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Машина қоплон каби бўкириб шериклари ортидан шамолдай учиб кетди. Ногаҳон болада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Буғубой авлодидан бўлган акаси - бу оқ кўнгил, мард йигит билан бирга кетиш иштиёқи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туғилиб қолди. Аммо йўл ҳувиллаб қолган бўлиб, у уйга қайтишга мажбур бўлди. Қайтаркан,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бобосига учрашув ҳақидаги таассуротларини гапириб берди. Значокни бўлса кўкрагига тақиб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Ўша куни кечқурун осмон гумбази остидаги тизма тоғлардан қаттиқ шамол - Сан-Тош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шамоли тура бошлади. У бўронга айланди. Ўрмон япроқлари қуюндек осмонга учиб чиқиб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тобора кўкка ўрлар, гувиллаганча тоғ чўққисида ўйнарди. Зум ўтмай ҳаво шундай бузилдики,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 очиб бўлмай қолди. Бирдан қор учқунлай бошлади. Ана-мана дегунча ер юзи оқ чойшабга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бурканди, ўрмонлар чайқалди, дарё жўш урди. Қор тушди, у буралиб-буралиб ёғарди.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амаллаб молларни ҳайдашга, ҳовлидаги у-бу нарсаларни йиғиштиришга, иложи борича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уйга мўл ўтин олиб келишга зўрға улгуришди. Кейин эса уйдан чиқмай қамалиб олишди.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Бундай эрта тушган изғирин совуқда ким ҳам эшикка чиқади дейсиз.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Бунинг кимга кераги бор? - ҳайратланиб ташвишланарди Мўмин бобо ўчоққа ўтин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қаларкан. У шамолнинг ҳуштак чалишига ҳамон қулоқ тутар, дераза олдига бориб ташқарини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кузатарди. Дарча ортида гир айланиб ёғаётган қор ҳаш-паш дегунча уюлиб қолган эди.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Ўтир ўрнингга! - минғиллади буви. - Биринчи марта шундай бўляптими? «Бунинг кимга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кераги бор?» эмиш, - такдид қилиб масхаралади кампир. - Қиш қишлигини қилиши керак-да.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Бир кунда-я...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Бўлмаса-чи? Сендан сўраб ўтирармиди? Вақт-соати келибди, ёғадида.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Ўчоқ мўриси увиллай бошлади. Бола олдин бобосига хўжалик ишларида ёрдам бериб,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совуққа қотди, бироқ ўтин тезда қизишиб ёниб кетгандан сўнг уй ичи исиб қолди. Ҳаммаёқни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дуд аралаш қарағай смоласининг ҳиди қоплади. Исиниб олгач, боланинг ҳам кўнгли жойига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овқатланишди. Сўнг ухлаш учун ўринга киришди. Ҳовлида эса қор бўралар, шамол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увилларди.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«Ўрмонда балки жуда қўрқинчлидир», - ўйлади бола ойна ортидаги гувиллашга қулоқ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солиб, у баногоҳ қандайдир англаб олиш қийин бўлган овозларни, шовқин-суронларни эшитиб,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ўзини қўярга жой тополмай қолди. Кимдир бировни чақирди, кимдир унга жавоб қайтарди.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Дастлаб болага шундай туюлаётгандай бўдди. Шундай пайтда қоровулхонага ким ҳам келарди?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Бироқ Мўмин бобо ва кампир ҳушёр тортишди.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Одамлар, - деди кампир.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Ҳа, - ишонқирамай деди чол. Кейин безовталана бошлади: - Бемаҳалда ким бўлди? -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тезгина кийина бошлади.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Кампир ҳам шошиб қолди. Туриб, лампа чироқни ёқди. Бола ҳам нимадандир чўчиб, туриб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кийинди. Бу орада одамлар уйга яқинлашиб келишди. Ғовур-ғувур, оёқ товушлари. Номаълум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қорни ғарчиллатиб босиб, айвонга келганларида оёқларини қоқиб, тақиллата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бошладилар.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Оқсоқол, эшикни очинг! Совқотдик!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Кимсизлар?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Ўзингизники.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эшикни очди. Қорда, изғирин шамодда совқотган кишилар уйга бостириб кириб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келишди. Булар кундузи Арчадара томонга пичан ортишга кетган ўша ёш шофёрлар эди.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уларни дарҳол таниди. Унга ҳарбий значок тақдим қилган Қулибек ҳам бор эди. Улар бировни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қўлтиғидан ушлаб олиб киришди. У инграрди, оёғини судраб босарди. Уйда бирдан қий-чув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кўтарилди.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Астағфирулло! Нима бўлди сизларга? - Мўмин бобо билан кампир баравар ташвишланиб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сўрашди.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Кейин гапириб берамиз! У ёкда яна биздан етти киши келяпти. Йўлдан адашишмаса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бўлгани. Қани, бу ерга ўтирчи. Оёғи қайрилиб кетди, - оқсоқ йигитни печка ёнига ўтқизаркан,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тез гапирди Қулибек.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Қолган одамларингиз қаерда? - Шошиб қолди Мўмин бобо. - Мен ҳозир бориб, уларни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бошлаб келаман. Сен эса югур, - деди у болага. - Сейдаҳмадга айт, тезлик билан электр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фонарини олиб келсин.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уйдан отилиб чиқди ва ҳовлиққанидан нафаси бўғзига тиқилиб қолди. Умрининг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охиригача у бу даҳшатли дақиқани эсдан чиқармади. Қандайдир ҳурпайган, башараси совуқ,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чинқириб даҳшат солувчи баҳайбат махлуқ унинг томоғидан бўғиб олиб силтай бошлади.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Лекин бола ўзини йўқотмади. У даҳшатли чангалдан ситилиб чикди ва қўли билан бошини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тўсиб ҳимоя қилганча Сейдаҳмаднинг уйига югурди. Ҳаммаси бўлиб йигирма-ўттиз қадамлик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 унга худди узокдек бўлиб туюлди. Гўё жангчиларга кўмаклашмоқ учун олис ерга шамолдек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елиб бораётгандек эди. Унинг қалби мардлик ва жасурлик кўрсатиш иштиёқи билан тўлиб-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тошган эди. У назарида ўзини қудратли ва енгилмас кучга эга экандек ҳис этди, ҳатто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Сейдаҳмаднинг уйига етиб боргунча ҳам шундай қаҳрамонона ишлар қилишга улгурдики,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қойил қолмай илож йўқ. У тубсиз жарликлар орқали тоғдан тоққа сакраб ўтди, қилич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душман тўдасини яксон қилди, дарёда чўкаётганни, ўтда куяётганни халос этди, қизил байроғи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ҳилпираб турган реактив қирувчи самолётда дара ва қоялар сари ундан қочиб бораётган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даҳшатли қора махлуқни қувди. Унинг реактив қирувчи самолёти махлуқ ортидан ўқдек учиб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ўтарди. Бола ггулемётдан ўқ узиб, «фашистларни қир!» деб қичқирарди. Ҳамма жойда Шохдор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она буғу уни қўллаб-қувватлади. Буғу ўз фарзанди билан фахрланарди. Бола Сейдаҳмаднинг уй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эшигига келиб етганда, она буғу унга: «Энди менинг болаларимни, ёш шофёрларни қутқариб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қол!» - деди. «Мен уларни қутқараман, Шохдор она буғу, азбаройи худо, қасам ичаман!», - деди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овоз чиқариб ва эшикни қоқа бошлади.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 Тезроқ, Сейдаҳмад амаки, бизникиларни қутқариб қолайлик, юринг! - У бу сўзларни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таъсирли қилиб айтдики, Сейдаҳмад ва Гулжамол қўрқувдан жойида турганча туриб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қолишди.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Кимни қутқариш керак? Нима бўлди?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Бобом электр фонари билан тезда чопиб келсин, совхоздан келган шофёрлар йўлда адашиб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қолишибди деб айтгин, дедилар.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Аҳмоқ, - сўкиб берди уни Сейдаҳмад. - Шундай десанг бўлмайдими? - У отланиш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югуриб кетди.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Лекин бу ҳолат болани ҳеч қанча ранжитмади. Сейдаҳмад унинг бу ерга келгунча қанчалик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жасорат кўрсатганини, қасам ичганини қаердан билсин. Бола шофёрларнинг етталови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 билан Сейдаҳмад томонидан қоровулхонанинг ёнидан тезда топилиб уйга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келинганда ҳам унчалик ажабланмади. Шундай учрашув содир бўлмаслиги ҳам мумкин эди-ку!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Хатарнинг олди олинса у енгил кўчиши мумкин... Умуман олганда, бу адашган кишилар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топилди. Сейдаҳмад уларни уйига олиб кетди. Ҳатто Ўразқулникида тунаш учун ҳам беш киши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юборилди. - Уни ҳам уйғотишга тўғри келди. Бошқалари эса Мўмин бобонинг уйига тиқилиб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қолишди.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 бўрони тоғда ҳали ҳам тўхтамаганди. Бола айвонга югуриб чикди ва дақиқа ўтмай ўнг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сўли қайси, баланд ва пасти қайси, тупгуна олмай қолди. Ҳавонинг қовоғи солиқ, гўё доира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шаклида айланаётгандек эди. Қор эса тизза бўйи бўлиб қолганди.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 совхоз шофёрларининг ҳаммаси топилиб, исиниб олгач ва совуқдан, хавф-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хатардан қутулиб кўнгиллари тинчигач, воқеа тушунарли бўлса ҳам йўлда, қор бўронида 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ҳодиса юз берганини секин-аста суриштира бошлади. Йигитлар ҳикоя қилиб беришди, чол-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кампир эса хўрсиниб-хўрсиниб қўйишарди.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Бай, бай-ей, - дея содир бўлган ҳодисадан ҳайратда қолишар ва қўлларини кўксига қўйиб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худога шукроналар айтишарди.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Бунчалик енгил кийинмасаларинг-а, болалар, - ўпкалади кампир иссиқ чойдан қуяркан.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Тоққа шундай кийим билан келиш мумкинми, ахир. Боласизларда, бола. Ўзингизга зеб берасиз,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шаҳарликлардек бўлай дейсиз. Агар йўл топа олмай эрталабгача қолиб кетганларингизда борми,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худо кўрсатмасин? Нақ музлаб қолардиларингиз.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Ким билсин бундай бўлишини, - деб жавоб берди Қулибек. - Иссиқ кийиниш нега керак?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Бирон нарса бўлса ичкарида машина иситиб қўяди. Худди уйингдагидек ўтириб, баранкани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айлантиравер. Самолётдачи, мана бу тоғлар у ердан тепачалардек кўринади - борт ташқарисида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қирқ даража совуқ бўлса, ичкарида одамлар кўйлакчан юришаверади.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пўстинга ўралиб шофёрлар ўртасида ётарди. У Қулибекнинг ёнига тиқилиб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катталарнинг суҳбатини бутун вужуди билан тингларди. Бирдан бўрон кўтарилиб, бу йигитлар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уларнинг уйидан бошпана излашга мажбур қилганидан ҳатто у хурсанд бўлганини ҳеч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хаёлига ҳам келтирмади. У бўрон узоқ кунлар, ҳеч бўлмаганда уч кун давом этишини ич-ичидан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жуда истарди. Майли, улар шу ерда яшайверсинлар. Улар билан вақт ўтказиш қандай яхши.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Қизиқарли. Бобоси, афтидан, ҳаммасини таниркан. Ўзларинигина эмас, оталари ва оналарини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 биларкан.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Мана, кўрдингми, - бобо набирасига ҳатто бир оз ғурурлангандек деди, - ўз акаларингни,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Буғубой авлодларини кўрдинг. Уларнинг кимлигини билиб оласан. Қара, қандай улар! Эй,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ҳозирги йигитлар бўйчан бўлиб ўсишяпти-да. Худойим сизларни ўз паноҳида асрасин. Қирқ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иккинчи йили қишда бизни Магнитогорскка қурилишга олиб келишгани эсимда...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  набирасига   яхши   таниш   бўлган   тарихни ҳикоя қилишга тутиниб, уларни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мамлакатнинг турли бурчакларидан чақирилган меҳнат армиясини бўйга қараб узайиб кетган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сафга тортишганида қирғизларнинг деярли ҳаммаси паст бўйли бўлганлиги ва сафнинг охирига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тушиб қолганлиги ҳақида сўзлаб берди. Йўқлама ўқиб бўлинганидан сўнг папирос чекишга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рухсат берилди. Сарғишдан келган давангирдек бир йигит келиб, баланд овозда: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Булар қаердан? Манжурларми ё? - деди. Уларнинг орасида кекса ўқитувчи ҳам бор эди.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шундай жавоб берди: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Биз қирғизлармиз. Биз бу ердан унча узоқ бўлмаган жойда манжурлар билан жанг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қилганимизда Магнитогорскдан ном-нишон ҳам йўқ эди. Бўйимиз эса худди сеникидек эди.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Урушни тамомлаганимиздан сўнг яна ўсамиз...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ўша ўтмиш воқеани эсга олди. Жилмайиб, қониқиш билан яна бир бор ўзининг тунги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меҳмонла-рига кўз ташлади.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Ўша ўқитувчи тўғри айтган экан. Шаҳарда бўлганимда ёки кўчада келаётиб назар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ташлайман: ҳозирги авлод илгаригисига ўхшамай, бўйчан ва кўркам бўлиб етишмокда.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Тушунган йигитлар секин кулиб қўйишди - чол чақчақлашишни яхши кўради.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Ҳа, бўйчанмиз, бўйчан, - деди улардан бири. - Машинани бўлса пастликка ағдариб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юбордик. Шунча киши бўла туриб кучимиз етмади...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Хашак юкланган бўлса, бунинг устига яна шундай қор бўронида уддасидан чиқиб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бўлармиди, - уларни оқлай бошлади Мўмин бобо. - Шунақаси ҳам бўлади. Худо хоҳласа, эртага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ҳаммаси жойида бўлади. Энг муҳими, шамол тинсин.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Йигитлар бобога юқоридаги, Арчаясси тоғидаги пичанларга машинада қандай етиб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борганларини гапириб беришди. У ерда учта катта пичан ғарами турарди. Учала ғарамни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йўла юклашга киришдилар. Юклаганда ҳам баланд қилиб, ҳатто томдан ҳам баланд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юклашди. Кейин юқоридан арқонга осилиб тушишга тўғри келди. Шундай қилиб, бирин-кетин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машиналарга пичан юкланди. Кабина кўринмас, фақат олд ойналар, капот ва ғилдираклар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кўриниб турарди. Келарга келиндими, яна овора бўлиб юрмасдан, ҳаммасини биратўла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кетишмоқчи бўлишганди. Улар ҳозир олиб кетишмаса бу пичанлар келгуси йилгача қолиб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кетишини билардилар. Ғайрат билан ишладилар. Кимнинг машинаси тайёр бўлса, четга чиқариб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қўйиб бошқасига юклашга ёрдамлашар эдилар. Улар қарийб ҳамма хашакни юклашди, бироқ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икки аравачаси қолди, холос. Чекиб олишди, ким кимнинг ортидан ҳайдашини келишиб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олишди ва ҳаммалари тизилиб йўлга тушишди. Машинани секин-аста ҳайдашди. Қоронғида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тоғдан сирғалиб кетишларига оз қолди. Пичан енгил юк бўлса ҳам олиб бориш қийин, айниқса,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тор жойларда, бурум йўлларда хавфли.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Улар боришаркан, олдинда нима кутаётганини хаёлларига ҳам келтиришмасди.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Арча тепалигидан тушиб, дара бўйлаб кетишарди. Дарадан чиқишда эса кечга яқин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бўронга дуч келишди. Қор ура бошлаган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Шундан бошлаб бирпасда елкалар увиб қолди, - дея ҳикоя қила бошлади Қулибек. - Бирдан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қоронғилик босиб, шунақанги шамол уриб бердики, нақ бўлмаса қўлингдан баранкани тортиб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олгудек эди. Ана-мана дегунча машинани ағдариб юбораётгандек одамни ваҳима босади.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бунинг устига йўл шунақа ёмон-ки, ҳатто кундуз куни ҳам юриш хавфли.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нафасини ичига ютиб, чақноқ кўзларини Қулибеқдан узмай жимгина тингларди. Ҳикоя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қилинаётган ўша шамол, ўша қор ойна ортида авжига чиқмоқда эди. Кўпчилик шофёрлар ва юк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ташувчилар этикларини ҳам ечмай полда ётиб ухлашмоқда. Улар нимани бошидан кечирган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бўлсалар, буни қилтириқ бўйинли, катта бошли, шалпангқулоқ бу бола ҳам қайта бошидан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кечирди.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 неча минутдан сўнг йўл кўринмай қолди. Машиналар четга чиқиб кетмаслик учун бир-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бирининг изидан қолмай нуқул сигнал берарди. Машина деразаларини ва фараларини қор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босди. «Тозалагичлар» эса ойнадаги қорни тозалаб улгура олмасди. Кабинадан бош чиқариб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ҳайдашга тўғри келди. Бироқ бу аҳволда қанча ҳам йўл босиш мумкин? Қор бўлса заптига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ёғарди! Ғиддираклар оғирлашиб, деярли жойидан жилмасди. Колонна тикка тепаликка етганда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тўхтади. Моторлар ўкирарди - лекин фойдасиз эди... Машиналар тоққа чиқа олмай таққа тўхтаб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қолди. Кабинадан сакраб тушишиб, бир-бирларига овоз қилганларича бир машинадан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иккинчисига чопиб ўтишиб, колонна бошида тўпланишди. Нима қилиш керак? Гулхан ёқиш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мумкин эмас. Кабинада ўтирилаверса, қолган ёнилғи ҳам ёқиб битирилади. Усиз ҳам совхозгача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аранг етиб бориш мумкин. Кабина иситилмаса музлаб қолиш ҳеч гап эмас. Йигитлар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қилишларини билмай довдираб қолишди. Ҳамма нарсага қодир бўлган техника ҳозир ожиз.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 қилиш керак? Кимдир машиналардан бирининг хашагини ағдариб, ичига кириб ётишни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таклиф қилди. Бироқ арқонни бўшатиш биланоқ хашакдан бир тутам ҳам қолмаслиги аниқ эди: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 очиб-юмгунча бўрон учириб кетарди. Бу орада машиналар қор уюмига тобора чуқурроқ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кириб борар, ғилдираклар остидаги қор анча кўтарилиб қолган эди. Йигитлар ўзларини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бутунлай йўқотиб қўйишди, изғирин суяк-суякларидан ўтиб кетди.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Бир маҳал эсимга тушиб қолди, оқсоқол, - деб ҳикоя қиларди Қулибек Мўмин бобога.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Биз йўлда Арчадарага кетаётиб мана бу Буғубой авлодидан бўлган укамизни учратдик. -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 кўрсатди ва эркалаб унинг бошини силади. - Йўлда чопиб юрган экан. Мен уни тўхтатиб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саломлашдим. Гаплашдик. Тўғрими? Нима, ҳали ухлаганинг йўқми? Оббо, азамат-е!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жилмайиб бош ирғади. Унинг қалби қувонч ва ифтихордан гурсиллаб ураётганини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биров билганда эди. Буни йигитлар ичида энг кучлиси, энг ботири ва энг чиройлиси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Қулибекнинг ўзи гапириб берди. Мана шунақа бўлса киши. </w:t>
      </w:r>
    </w:p>
    <w:p>
      <w:pPr>
        <w:autoSpaceDN w:val="0"/>
        <w:autoSpaceDE w:val="0"/>
        <w:widowControl/>
        <w:spacing w:line="245" w:lineRule="auto" w:before="12" w:after="0"/>
        <w:ind w:left="42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Бобо ҳам ўчоққа ўтин ташларкан, уни мақтаб қўйди: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 шунақа. Гап тинглашни яхши кўради. Анграйиб қулоқ солишини кўряпсанми?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Ўша дақиқада у қандай эсимга тушиб қолди, ўзим ҳам билмайман, - давом этди Қулибек.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Болаларга деярли бақириб гапираман, овозимни бўлса шамол олиб қочади. Келинглар,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қоровулхонага етиб олайлик. Бўлмаса, нобуд бўламиз дейман. Болалар бўлса қандай етиб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борамиз, деб шундоққина юзимга келиб қичқиришади. Пиёда бориб бўлмайди. Машинани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ташлаб кетиш мумкин эмас. Мен бўлсам келинглар, машинани итариб довондан олиб ўтамиз,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ёғи қиялик дейман. Сан-Тошгача етиб борсак бўлгани, у ёғига пиёда бориш ҳам мумкин,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ўрмончиларимизнинг уйи яқин қолади дейман. Болалар буни маъқул кўришди. Қани, бошла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дейишди. Иш шундай бўлгач... Биринчи машинадан бошладик: «Усмонали, кабинага чиқ!»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Бошқа ҳаммамиз машина ортидан елка тираб итара бошладик. Дастлаб иш юришгандек бўлди.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дармонсизланиб қолдик. Орқага чекиниш ҳам мумкин эмас. Биз машинани эмас, бутун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тоғни юқорига кўтараётгандек сезардик ўзимизни. Ортилган юк ҳам қанақа денг - пичан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ғарами! Фақат кучимнинг борича: «Қани! Қани!» деб бақирганимни биламан, лекин овозимни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ўзим ҳам эшитмайман. Шамол, қор - ҳеч нарсани кўриб бўлмайди. Машина худди жони бордек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инграб нола қилади. Машина ҳам, ўзимиз ҳам сўнгги кучни сарфладик. Гўё юрак ёрилиб парча-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парча бўлиб учиб кетадиганга ўхшайди. Бош айланади. </w:t>
      </w:r>
    </w:p>
    <w:p>
      <w:pPr>
        <w:autoSpaceDN w:val="0"/>
        <w:autoSpaceDE w:val="0"/>
        <w:widowControl/>
        <w:spacing w:line="230" w:lineRule="auto" w:before="12" w:after="6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Бай, бай, бай, - ачинди Мўмин бобо. - Роса қийналибсиз-да. Шохдор она буғу 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29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фарзандларини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паноҳида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асрабди.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Палокатдан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қутқарибди.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Бўлмаса,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ким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билсин... </w:t>
            </w:r>
          </w:p>
        </w:tc>
      </w:tr>
    </w:tbl>
    <w:p>
      <w:pPr>
        <w:autoSpaceDN w:val="0"/>
        <w:autoSpaceDE w:val="0"/>
        <w:widowControl/>
        <w:spacing w:line="245" w:lineRule="auto" w:before="4" w:after="32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Эшитяпсанми? - Ташқарида ҳамон бўрон қутуради, бўралаб қор ёғяпти. Болани уйқу боса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бошлади. У ухламасликка ҳаракат қилса ҳам, барибир кўзлари юмилиб кетаверди. Уйқу аралаш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ора-сира чол билан Қулибекнинг суҳбатини тинглар экан, бола содир бўлган воқеа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тасаввуридаги манзарани аралаштириб юборди. Гўё ўзини ҳам тоғдаги бўронга келган бу ёш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йигитларнинг орасида ҳис қилди.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кўз олдида оппоқ қор билан қопланган тоғ томон юқорилаб кетган йўл гавдаланарди.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 бўрони юзни ачиштиради, кўзга қадалади. Улар том бўйи пичан ортилган улкан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автомашинани юқорига қараб итаришарди. Улар довон томон аранг кўтарилишади. Машина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энди бутунлай жилмай қолди, тисарила бошла-ди, шундай қўрқинчли, шундай қоронғи. Шамол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этни жунжитади. Бола қўрққанидан ғужанак бўлиб олди, у машинанинг орқага сурилиб, янчиб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кетишидан чўчирди. Бироқ шу пайт қаёқдандир Шохдор она буғу пайдо бўлди. У шохини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машинага тираб, уни юқорига олиб чиқишга ёрдам қилди. «Қани, қани, қани!»- деб қичқира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 бола. Машина секин-аста силжий бошлади. Улар довонга чиқиб олишди сўнг пастга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қараб машинанинг ўзи юриб кета бошлади. Улар шу зайлда иккинчи машинани, кейин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учинчисини, хуллас, кўпгина машиналарни юқорига итариб чиқишди. Ҳар гал ҳам уларга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Шохдор она буғу ёрдам қилди. Уни ҳеч ким кўрмасди. Ҳеч ким у билан ёнма-ён турганини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билмасди. Бола эса кўриб, билиб турарди. У ҳар гал иложсиз қолган пайтда, куч етмасдан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қўрқинчли бўлиб қолган чоғда Шохдор она буғу чопиб келиб шохи билан машинани юқорига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суриб чиқаришга ёрдам берганини кўрди. «Қани, қани, қани!» - мадад берарди бола. Ҳар гал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 у Қулибекнинг ёнида турди. Кейин Қулибек унга: «Рулга ўтир» - деди. Бола кабинага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чиқди. Машина силкиниб гувилларди. Рул бўлса унинг қўлида енгилгина, ўз-ўзидан худди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ёшлигида машина қилиб ўйнаган бочка ҳалқачаси сингари айланарди. Бола хижолатдан азият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чекарди, рул унга ўйинчокдек бўлиб туюлганди. Бир маҳал машина ёнбошга қараб оға бошлади.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гумбирлаб йиқилди ва парчаланиб кетди. Бола қаттиқ йиғлаб юборди, Жуда мулзам бўлди.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Қулибекнинг кўзига қарашга уяларди.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Нима бўлди, а, сенга нима бўлди? - Қулибек уни уйғотди.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кўзини очди. Кўрганларининг ҳаммаси тушида эканлигини англаб қувониб кетди.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Қулибек бўлса уни қўлида кўтариб, бағрига босди.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Туш кўрдингми? Қўркдингми! Сени қара-ю, яна қаҳрамон эмиш! - у боланинг шамолда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қотиб ёрилиб кетган лабларидан ўпди. - Кел, мен сени ўрнингга ётқизиб қўяй, ухлаш керак.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болани кигиз солинган полга, ухлаб ётишган шофёрлар ўртасига ётқизди ва ўзи ҳам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ёнига ётди. Қулибек болани ўзига яқинроқ тортиб, пўстинининг бари билан ўраб қўйди.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Эрталаб болани бобо уйғотди.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Тура қол, - секингина гапирди чол. - Иссиқроқ кийингин. Менга ёрдамлашасан. Тура қол.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Дераза ортида ҳали тонг пардаси кўтарилганича йўқ. Уйдагилар ҳали ағанашиб, ухлаб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ётишарди.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Ма, кигиз этикни кийиб ол, - деди Мўмин бобо. Бободан янги хашак ҳиди келиб турарди.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Демак, у отларга хашак солиб келган. Бола кигиз этикни кийди ва улар  ташқари  чиқишди.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Қор   бинойигина  ёққан эди. Шамол ҳам тинчиганди. Фақат аҳён-аҳёнда аччиқ ел эсиб турарди.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Совуқ! - сесканиб тушарди бола.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Ҳечқиси йўқ. Ҳаво очилаётганга ўхшайди, - минғирлади чол. - Буни қара-я!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Биринчисидаёқ шунчалик қаҳрига олмаса. Ҳа, майли, фалокат юз берма-ди...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қўйхонага киришди. У ерда Мўмин бобонинг бешта қўйи бор эди. Чол қоронғида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устунни пайпаслаб топиб чироқни илди ва ёқди. Қўйлар бурилиб қаради-да, бир бурчакка бориб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қисилди.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Буни ушла, мени ёритиб турасан, - деди чол болага чироқни тутқазаркан. - Қора тўқлини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сўямиз. Уй тўла меҳмон. Улар тургунча гўшт тайёр бўлиши керак.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бобосига чироқни тутиб турди. Шамол ҳали ҳам тирқишлардан ҳуштак чалар, ҳаво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совуқ, тунд эди. Чол аввало эшик олдига бир қучоқ тоза пичан олиб келиб ташлади. Бу жойга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қора тўқлини етаклаб келди ва уни йиқитиб, оёқларини боғлашдан олдин чўққайиб ўтирганча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хаёл суриб қолди.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Чироқни қўй. Сен ҳам ўтир, - деди болага у. Ўзи бўлса кафтларини очиб шивирлай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бошлади: - О, авлоднинг катта онаси, Шохдор она буғу, қора қўйни сен учун қурбонликка, сенга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сўяётирман. Хатарли дамларда болаларимизнинг омон бўлиши, авлодимизни оқ сут бериб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боққанинг, сахий қалбинг, оналик меҳринг учун бу. Бизни довонларда, тошқин дарёлар-да,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тойғоқ сўқмоқларда ёлғиз қўйма. Бизни ўз еримизда ҳеч вақт ташлаб кетма, биз сенинг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фарзандларингмиз. Омин!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фотиҳа ўқиб, қўлини юзига тортди. Бола ҳам худди шундай қилди. Сўнг бобо тўқлини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ерга ағдариб, унинг оёқларини боғлади ва ўзининг қадимги осиёча пичоғини қинидан чиқарди.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эса уни чироқ билан ёритиб турарди.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Ниҳоят ҳаво тинчиди. Қуёш чок-чокидан ситилиб сузиб бораётган булутлар орасидан бир-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икки марта чўчигандек нигоҳ ташлади. Теварак-атрофда бўронли тундан қолган қинғир-қийшиқ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 уюмлари, янчилган буталар, қор босиб ёй шаклига келган ёш дарахтчалар, қулаб ётган эски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дарахтлар. Дарё ортидаги ўрмон сукут сақлаб, жимгина, маъюсланиб турарди.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Дарёнинг ўзи ҳам пасайиб кетгандай соҳиллари қор билан кўпчиб, унчалик шовқин солмай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ғамгин оқарди.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Қуёш ҳам беқарор бўлиб қолган эди - гоҳ кўринади, гоҳ яширинади. Бироқ ҳеч нима болани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қайғуга солиб ташвишлантирмасди. Ўтган тундаги ташвишлар унутилган эди. Бўрон ҳам эсдан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чиқарилган эди, қор бўлса унга халал бермас, ҳатто завқли эди. У ёқдан бу ёққа югуриб юрди,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оёқ остидан қор парчалари отилиб чиқарди. Бола шунинг учун ҳам хурсанд эдики, уйи тўла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 эди. Шунинг учун ҳам қувноқ эдики, йигитлар уйқудан туриб, баланд овоз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гапиришар, ҳазиллашиб кулишарди. У яна шундан хурсанд эдики, ўзлари учун пиширилган қўй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гўштини иштаҳа билан ейишарди.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орада қуёш ҳам олисларга мусаффо нур тарқата бошлаганди. Булутлар аста-секин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тарқалиб, ҳаво ҳам илий бошлади. Бемаҳал ёққан қор, айниқса, йўл ва сўқмоқлардагиси тезда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эриб кета бошлади. </w:t>
      </w:r>
    </w:p>
    <w:p>
      <w:pPr>
        <w:autoSpaceDN w:val="0"/>
        <w:autoSpaceDE w:val="0"/>
        <w:widowControl/>
        <w:spacing w:line="245" w:lineRule="auto" w:before="1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Тўғри, шофёрлар ва юк ташувчилар кетиш учун ҳозирлик кўраётганларида бола бир оз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ҳаяжонланди. Ҳаммалари ҳовлига чиқишди, мезбонлар билан хайрлашарканлар, уй-жой ва нон-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туз учун миннатдорчилик билдиришди. Уларни Мўмин бобо билан Сейдаҳмад отда кузатиб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қўйишди. Музлаб қолган моторларни иситиш учун чол отга бир боғлам ўтин, Сейдаҳмад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катта бакда сув ортиб олганди.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Ҳаммалари ҳовлидан чиқа бошлашди. </w:t>
      </w:r>
    </w:p>
    <w:p>
      <w:pPr>
        <w:autoSpaceDN w:val="0"/>
        <w:autoSpaceDE w:val="0"/>
        <w:widowControl/>
        <w:spacing w:line="230" w:lineRule="auto" w:before="1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Ота, мен ҳам бораман, мени ҳам олиб кетинг, - дея бола бобоси ёнига чопқиллаб борди.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Кўряпсан-ку, мен ўтин ортиб олганман, Сейдаҳмад бўлса бак ортиб олган. Қайси биримиз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оламиз сени. Нима бор сенга у ерда? Қорда юриб чарчайсан.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хафа бўлди. Қовоғи осилди. Шунда Қулибек унга: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Юр, биз билан, - деди ва болани қўлидан ушлаб, олди, - қайтишда бобонг билан бирга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келасан.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Арчадарадан қиялаб ўтишадиган йўл томон кетдилар. Ҳали хийлагина қор бор эди.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бақувват йигитлар билан биргама-бирга қадам ташлаб бориш осон эмасди. Бола толиқа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бошлади.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Қани, елкамга ўтир-чи, - таклиф қилди Қули-бек.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болани қўлида азот кўтариб, эпчиллик билан елкасига миндириб олди ва уни худди 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куни кўтариб одатлангандек юриб кетди.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Жуда эвини келтирибсан-ку, Қулибек, - деди у билан ёнма-ён бораётган шофёр.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Умрим ука ва сингилларимни кўтариб ўтган, - мақтаниб қўйди Қулибек. - Тўнғичи эдим-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да. Биз оилада олти киши бўлиб, онам ҳам, отам ҳам далада бўлишарди. Энди бўлса синглим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болалик бўлди. Армиядан қайтдим, уйланмаган эдим, ишга ҳам ҳали жойлашганимча йўқ эди.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Синглим бизникига кел, сен болага яхши қарайсан, дейди. Қўйсанг-чи, дейман, бўлди, энди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ўзимникини кўтариб юраман...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шу зайлда турли-туман нарсалар тўғрисида гапиришиб боришди. Бола Қулибекнинг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бақувват елкасида роҳат қилиб хотиржамгина борарди.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«Менинг ҳам шундай акам бўлсайди, - орзу қиларди бола, - ҳеч кимдан қўрқмасдим.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Қулибекнинг олдида бобомга бақириб ёки қўл теккизиб кўрсин-чи. У Ўразқулни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дарҳол тинчитиб қўйган бўларди».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Пичан ортилган машиналар йўл айрилишидан икки километр юқорида турарди. Қор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қопланган бу машиналар даладаги қишки ғарамларга ўхшаб кўринарди. Афтидан, уларни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ким, ҳеч қаерга қўзғата олмайдигандек.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Мана, гулханни ҳам ёқишди. Сувни иситишди. Моторни ўт олдирувчи ручка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айлантира бошладилар, моторга жон кирди, аксириб ишлаб кетди. Шундан кейин иш тезлашиб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кетди. Навбатдаги ҳар бир машина шатакка олиб юрғизилди. Ўт олиб қиздирилган машина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колонна ортидан бориб тизила бошлади.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Қамма юк машиналари юргизилгач, қўшалоқ шатакка олинганча кечаси хандаққа тушиб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кетган машинани тортиб чиқаришди. Бор одамларнинг ҳаммаси уни йўлга чиқариб олиш учун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кўмаклашди. Бола ҳам ёрдамлашди. У кимнидир: «Сен нега оёқ остида ивирсиб юрибсан, қани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қочиб қолчи, бу ердан», дейишини кутиб, хавфсираб турди. Лекин ҳеч ким бундай демади, уни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ҳеч ким қувламади. Балки Қулибек унга ёрдам беришга рухсат этгани учун шундай бўлгандир.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бу ерда ҳаммадан кучлиси, уни ҳамма ҳурмат қилади.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Шофёрлар яна бир бор хайрлашишди. Машиналар қўзғалди. Дастлаб аста-секинлик билан,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тезлашиб кетди. Қорга бурканган тоғлар орасидаги йўлдан улар карвон бўлиб, тизилишиб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борарди. Шохдор она буғу фарзандларининг фарзандлари кетишди. Улар олдиларида, йўлда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кўринмасдан Шохдор она буғу чопиб бораётганини билишмасди. Боланинг тасаввурида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эди. У шиддат билан узун-узун сакраб, колоннани олға бошлаб борарди. Уларни оғир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йўлдан фалокат ва бахтсизликлардан қўриқларди. Х,ар қандай қулашлардан, ҳар 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кўчмалардан, бўрон-у туманлардан ва қирғиз халқи ўзининг кўчманчилик ҳаётида узоқ асрлар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мобайнида бошидан кечириб келган ҳар қандай бошқа фалокатлардан қўриқларди. Мўмин бобо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эрта тонгда қора тўқлини олиб келиб унга қурбон қилганида Шохдор она буғудан шуларни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сўрамаганмиди, ахир?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Кетишди. Бола ҳам хаёлан улар билан бирга кетди. У кабинада Қулибек билан ёнма-ён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ўтириб борарди. «Қулибек ака, - деди бола, - олдинда Шохдор она буғу югуриб боряпти».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«Йўғ-е?» «Ростим. Ана у!»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Нимани ўйлаб қоддинг, нега серрайиб турибсан? - Мўмин бобо уни ўзига келишга мажбур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эт-ди. - Мингаш, уйга кетиш керак. - У отдан энгашиб, болага чўзилди ва уни эгарга кўтариб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олди. - Совқотдингми? - деди чол ва пўстини билан набирасини яхшироқ ўраб қўйди.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ўша кезларда мактабга қатнамасди.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Энди эса оғир уйқудан аста-секин уйғониб, ташвиш тортиб ўйларди: «Эртага мактабга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қандай бораман? Ахир менинг тобим қочди-ку, мазам йўқ...» Кейин у унутди. Гўё унга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муаллима доскага ёзган: «От. Ота. Тақа» сўзларини ўз дафтарига кўчириб ёзгандай туюлди.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«От. Ота. Тақа. От. Ота. Тақа». Биринчи синф ўқувчиси шу сўзларни ёзиб бутун бир дафтарни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тўлдирди. У ниҳоят чарчади, кўзлари жимирлашиб, жуда ҳам исиб кетди. Устини очиб ташлади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усти очиқ ҳодда ётиб совқотди, яна кўз ўнгида турли нарсалар намоён бўлди. Гоҳ у балиқ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бўлиб  муздек  сувда сузарди. Оқ кема сари борарди. Лекин унга ҳеч етолмасди. Гоҳо қор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бўронига дуч келарди. Тоғ йўлининг тикка тепалигига келиб пичан ортган автомашиналар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изғиринли қор қуюнида таққа тўхтаб қоларди. Машиналар худди одам инграгани сингари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инграшарди. Лекин улар жойидан қўзғалишмасди. Парраклар ҳаддан ташқари тезлик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айланаверганидан лахча чўғдек бўлиб кетган эди. Шохдор она буғу шохларини кузовга тираб,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пичан ортилган машиналарни юқорига ғилдиратиб чиқарарди. Бола бутун куч-қуввати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унга ёрдамлашарди. Иссиқ терга ботиб кетди. Бир пайт беда ғарами болалар бешигига айланиб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қолди. Шохдор она буғу болага: «Тезроқ югурайлик, бешикни Бекей хола билан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амакига элтиб берайлик», - дерди. Улар югура бошладилар. Бола орқада қолиб кетди. Бироқ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олдинда - қоронғиликда бешик қўнғироқчаси тинимсиз жарангларди. Бола унинг оҳанрабо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жаранги сари чопиб борарди.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айвонда оёқ шарпаси эшитилиб, эшик очилганда уйғонди. Мўмин бобо ва кампир бир оз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тинчлангандек бўлиб қайтиб киришди. Чет кишиларнинг қоровулхонага келиши, афтидан,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билан Бекей холанинг тинчланишига мажбур этди. Балки Ўразқул маст-аластликдан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чарчаб охири ухлаб қолгандир. Ҳовлида шовқин-сурон, сўкиш овозлари эшитилмасди.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Ярим тунга бориб тоғ тепасида ой кўринди. У энг баланд музли чўққилар тепасида хирагина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гардиш ясаб муаллақ турарди. Абадий музликлар билан қопланган тоғ тун қоронғисида нотекис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қирралари билан ғамгин юксалиб турарди. Атрофида эса пастки тоғ тизмалари, қоялар, қоп-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қора ва жимжит ўрмонзор осойишталик сақлаб турарди. Энг қуйида эса тошдан-тошга урилиб,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шовуллаганча дарё оқарди.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Деразадан ойнинг нурсиз шуъласи қия тушиб турарди. У болага халал бераётганди.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ағдарилиб, кўзини қисиб одди. Бувисидан пардани тушириб қўйишни сўрамоқчи бўдди. Лекин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айтгиси келмади: бувисининг бобосидан жаҳли чиқиб турган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Аҳмоқ, - пичирлади у тўшакка кираркан. - Одамлар билан яшашни билмаганингдан сўнг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жим турсанг бўлмайдими. Бошқаларни тингласанг бўларди. Сен унинг қўлидасан-ку.   Майда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пул бўлса ҳамки, маош ўшандан оқиб келиб турибди-ку! Яна ҳар бир ой-да. Моянасиз - сен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кимсан? Қариб қуйилмаган чол... </w:t>
      </w:r>
    </w:p>
    <w:p>
      <w:pPr>
        <w:autoSpaceDN w:val="0"/>
        <w:autoSpaceDE w:val="0"/>
        <w:widowControl/>
        <w:spacing w:line="245" w:lineRule="auto" w:before="10" w:after="0"/>
        <w:ind w:left="4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Чол жавоб бермади. Буви жим бўлиб қолди. Кейин кутилмаганда баланд овозда деди: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Агар кишини ойликдан маҳрум қилишса, у одам эмас, ҳеч ким эмас.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Чол яна ҳеч нима демади.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эса ухлай олмасди. Боши оғрир, ўйлари чалкашиб кетганди. Мактаб ҳақида ўйлаб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ташвишланарди. У ҳали бирон кун ҳам ўқишни қолдирмаган эди, энди эртага мактабига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Жилисойга боролмаса қандай бўлишини тасаввур қила олмасди. Бола, борди-ю, Ўразқул ишдан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бобосини ҳайдаб юборса, у ҳолда бувиси тинчлик бермаслиги ҳақида ўйларди. Унда уларнинг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аҳволи нима кечади?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нега шундай яшашади? Нега бировлар қаҳр-ғазабли, бировлар мўмин-мулойим!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Нега бахтли ва бахтсизлар бор? Нега шундайлар борки, улардан ҳамма чўчийди, яна шундайлар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борки, улардан ҳеч ким ҳайиқмайди. Нега бировларнинг бола-чақаси бор, бировларда йўқ? Нега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айрим кишилар бошқаларга маош бермасликка ҳадди сиғади? Эҳтимол, энг катта мояна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олувчилар энг яхши кишилардир. Мана, бобоси оз олади, шунинг учун уни ҳамма ранжитади.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Э, бобога ҳам кўпроқ мояна беришлари учун нима қилиш керак экан-а? Балки ўшанда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чолни ҳурмат қила бошлармиди.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ўй-хаёллардан боланинг боши баттар сирқираб оғриди. У яна кечга яқин дарё соҳилида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кўрган буғуларни эслади. Тунда уларнинг ҳоли не кечдийкин? Улар нуқул совуқда, тоғ-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тошларда, қоп-қоронғи ўрмонларда яшайди. Бу ниҳоятда қўрқинчли-ку. Бўрилар ҳужум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қолса нима бўлади? Бекей холага сеҳрли бешикни шохида ким олиб келади кейин?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ташвиш аралаш уйқуга кетди ва ухлаётиб Шохдор она буғудан Ўразқул ва Бекей холага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қайиндан ясалган бешик олиб келишни ёлвориб сўради: «Улар ҳам фарзанд кўришсин, улар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фарзанд кўришсин», деб илтижо қилди. У узокдан бешик қўнғироқчасининг овозини эшитди.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Шохдор она буғу шохида сеҳрли бешикни кўтариб олганча шошиб келарди... </w:t>
      </w:r>
    </w:p>
    <w:p>
      <w:pPr>
        <w:autoSpaceDN w:val="0"/>
        <w:autoSpaceDE w:val="0"/>
        <w:widowControl/>
        <w:spacing w:line="230" w:lineRule="auto" w:before="312" w:after="624"/>
        <w:ind w:left="0" w:right="427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ЕТТИНЧИ БОБ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Саҳарда бола қўл шарпасидан уйғонди. Бобосининг қўллари совуқ, даладан келганди.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беихтиёр жунжикди.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Ёт, ётавер. - Бобо куфлаб қўлларини иситди, унинг пешанасини силади, кейин кафтини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унинг кўкрагига, қорнига қўйди. - Тобинг қочган шекилли, - ачинди бобо. - Иссиғинг бор. Мен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шунчаки ётибсан деб ўйлабман. Мактаб вақти ҳам бўлди.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Мен ҳозир, ҳозир тураман, - бола бошини кўтарди, шу пайт ҳамма нарса кўз ўнгида гир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айланиб кетди ва қулоқлари ғувуллади.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Туришни хаёлингга ҳам келтирма. - Бобо болани ётқизди. - Сен касални мактабга ким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олиб боради? Қани, тилингни кўрсат-чи. </w:t>
      </w:r>
    </w:p>
    <w:p>
      <w:pPr>
        <w:autoSpaceDN w:val="0"/>
        <w:autoSpaceDE w:val="0"/>
        <w:widowControl/>
        <w:spacing w:line="245" w:lineRule="auto" w:before="12" w:after="0"/>
        <w:ind w:left="426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ўзиникини маъқуллашга уриниб кўрди: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Муаллима уришади. Дарсни қолдирганни жуда ёмон кўради у...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Уришмайди. Мен ўзим айтаман. Қани бўл, тилингни кўрсат.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 диққат билан боланинг тили ва томоғини кўрди. Томир уришини узоқ кузатди: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бобосининг қора меҳнатда қотиб кетган қаттиқ қўллари боланинг иссиқ, терга ботган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қўлларидан томир уришини аранг тутиб олди. Чол нимагадир ишонч ҳосил қилди-да,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тинчлантирган оҳангда деди: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Худо меҳрибон. Озгина шамоллабсан, холос. Совуқ ўтган. Бугун тўшакда ётиб тур,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уйқунгдан олдин мен сенинг товонинг билан кўкрагингга иссиқ думба ёғи суртиб қўяман.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Терлайсан, худо хоҳласа эрталабгача отдек бўлиб кетасан.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Кечаги воқеаларни ва яна ўзини нималар кутаётганини эслаб, чолни ғам босди,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набирасининг тўшагида ўтириб хўрсинди ва ўйлаб қолди.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Худо подшо, - шивирлади хўрсиниб туриб. - Қачон тегди сенга бу касал? Нега айтмай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юрдинг? Кечқурун чоғи?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Кечга яқин. Дарёнинг соҳилида буғу кўрганим-да. Мен сиз томонга чопдим. Шундан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кейин совқотиб кетдим.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Чол нима учундир айбдор оҳангда деди;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Ҳа, майли... Сен ёт, мен эса борай. У ўрнидан турди, лекин бола уни тўхтатиб: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Бобо, ўша Шохдор она буғунинг ўзи-а? Худди сутдай оппоқ, кўзлари мана бундай, худди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одамга ўхшаб қарайди...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Тентаккина, - жилмайди Мўмин чол. - Ҳа, сен айтгандек бўла қолсин. Балки у ўша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кароматли она буғудир, - деди у паст овоз билан, - ким билсин? Мен ўйлайманки...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гапини тугата олмади. Эшик олдида кампир пайдо бўлди. У ҳовлидан шошилиб кирди,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ниманидир пайқаган эди.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Ҳув анув ёққа бор, чол, - остонадан туриб га-пирди кампир. Мўмин бобо шу заҳоти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бирдан қалби чўкиб, бирон ери лат егандек, ачинарли бир ҳолга тушиб қолди.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У ёқда одамлар ёғочни дарёдан машина билан чиқармоқчи бўлишяпти, - деди кампир.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Сен албатта бор, нима буюришса қил... Воҳ, эсим қурсин, сут ҳали пиширилгани йўқ-ку,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кампир хатосини пайқади-да, плитага ўт ёқиб, идиш-товоқни тарақлатишга тутинди.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Чолнинг қовоғи осилди. Унга қандайдир эътироз билдиргиси, ниманидир айтгиси келарди.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Лекин кампир оғиз очиргани қўймади.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Нимага энди туриб қолдинг? - ғазабга минди кампир. - Нимага ўжарлик қиляпсан? Сен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менга ким қўйибди ўжарликни, бошимга битган бало бўлдинг-ку. Уларга қарши туришга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қандай ҳолинг бор? Ана Ўразқулнинг олдига қанақа одамлар келишди. Машиналариям антиқа.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Ортсанглар бўлди, ўнта ёғочни тоғма-тоғ олиб кета олади. Ўразқул эса бизга қиё боқмай қўйди.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Мен уни кўндириш учун қанчалик ҳаракат қилмадим, қанчалик ўзимни ерга урмадим. Қизингни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остонага йўлатмади. Пуштсиз қизинг Сейдаҳмадникида ўтирибди. Кўзлари шишиб кетган.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 сени мияси ачиган чол деб қарғаяпти...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Етар энди, - чол чидай олмади ва эшикка йўл оларкан, деди: - қайноқ сут бер, болагина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касал бўлиб қолибди.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Бераман, қайноқ сут бераман, бор, бора қол, худо хайрингни берсин. - У чолни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кузатгандан кейин ҳам   ҳамон   жаврарди:    -    Нимага   бундай   қилиқ чиқариб қолди?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қачон, ҳеч кимга гап қайтармас-ди, мўмин-қобил, хокисор эди, мана энди бўлса... Тағин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отига минибди-я, яна чопганига куяйми. Бунинг ҳаммаси сенинг касрингга, -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томонга ўқрайиб қаради. - Ким учун балога гирифтор бўляпти ўзи...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Кейин болага у жизғирилган ёғ билан қайноқ сут олиб келди. Сут боланинг лабини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куйдирди. Кампир эса уни зўрлар, мажбур қиларди: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Ич, иссиқроқ ич, қўрқма. Шамоллашни фақат иссиқ билан ҳайдайсан.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куйиб борар, кўзларига ёш қалқиб чиққанди. Кампир ҳам бирдан шафқатлироқ бўлиб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Хўп, совут, озроқ совутгин... Менга энди шу етмай турган эди, касалингни шундай пайтга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тўғри келганини қара! - хўрсинди у.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Боланинг қачондан бери сийгиси қистарди. У ўрнидан туриб бутун баданида аллақандай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ғайритабиий, ширин ҳорғинлик сезди. Бироқ кампир буни пайқаган эди: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Нима, ёзилмоқчимисан?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Ҳа, - тан олди бола.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Тўхтаб тур, ҳозир. Кампир уйга тоғора олиб келди.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ўнғайсизланиб тескари ўгирилиб жомга чоптир-ди, сийдигининг бундай сариқ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қайноқлигига ажабланарди.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Энди у ўзини анча яхши ҳис қилди. Бошининг оғриғи ҳам камайди. Бола тўшакда тинчгина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ётар, бувисининг хизматидан миннатдор бўлиб туриб, хаёлдан ўтказди: эртага эрталаб соғайиб,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албатта мактабга бориши керак. У яна мактабида яқинда ўзларининг ўрмонида пайдо бўлган уч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 ҳақида қандай қилиб ҳикоя қилиб беришигача ўйлаб қўйди, яъни буғуларнинг оқ урғочиси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бу ўша Шохдор она буғу, унинг каттагина ва бақувват боласи ҳам бор, улар билан улкан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шохли баҳайбат қўнғир буғу ҳам бирга, у жуда кучли бўлиб, Шохдор она буғу ва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болаларини бўрилардан қўриқлайди. У яна шулар билан бирга, агар буғулар шу ерда қолиб,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қаёққа кетиб қолмаса, унда Шохдор она буғу тезда Ўразқул амаки билан Бекей холага сеҳрли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бешик келтириб беришини ҳам ҳикоя қилишни кўнглига тугиб қўйган эди. </w:t>
      </w:r>
    </w:p>
    <w:p>
      <w:pPr>
        <w:autoSpaceDN w:val="0"/>
        <w:autoSpaceDE w:val="0"/>
        <w:widowControl/>
        <w:spacing w:line="230" w:lineRule="auto" w:before="312" w:after="0"/>
        <w:ind w:left="0" w:right="501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* * *</w:t>
      </w:r>
    </w:p>
    <w:p>
      <w:pPr>
        <w:autoSpaceDN w:val="0"/>
        <w:autoSpaceDE w:val="0"/>
        <w:widowControl/>
        <w:spacing w:line="245" w:lineRule="auto" w:before="308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эса эрталаб сув ичгани тушди. Қисқа куз қуёши тоғ тизмаларининг ярмига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кўтарилганда улар юқоридаги ўрмондан чиқиб келди. Қуёш кўтарилган сари, пастда тоғлар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ораси шунча ёруғ ва илиқ бўлиб борарди. Тунги ғавғодан сўнг ўрмон жонланган, нур ва бўёқлар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жилва қилар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дарахтлар орасидан ўтиб, офтобрўй ялангликларда исиниб, шабнамли баргларни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бутоғи билан чимдиб шошмай келарди. Улар ўша тартибда: - олдинда эркак буғу, ўртада буғуча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охирида - икки биқини дўппайган Шохдор она буғу. Буғулар кеча Ўразқул Мўмин бобо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лаънати қарағай ёғочни дарёга олиб тушган ўша сўқмоқдан келишарди. Судраш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натижасида чимзор юзасида қолдирган бир текисдаги тарам-тарам излар тоғли қора тупрокда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ҳали ҳам бояги-боягидек турарди. Бу сўқмоқ кечувга, ёғоч ташлаб кетилган жойга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борарди.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бу ер сув ичишга ўнғай бўлгани учун шу жойга йўл солди. Ўразқул, Сейдаҳмад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ёғочга келган икки киши трос билан дарёдан ёғочни судраб чиқиш учун машинани қулайроқ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жойга ҳайдаб келишни кўздан кечириш учун шу томонга келишарди. Мўмин бобо бошини қуйи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солиб, имирсилаб орқароқда келарди. У кечаги жанжалдан сўнг нима бўлишини, ўзини қандай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тутишини, нима қилишини билмасди. Ўразқул уни ишга қўядими? Кечагидек ҳайдаб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солмасмикин? Агар: «Сенга нима бор бу ерда? Айтдим-ку, сен ишдан бўшатилгансан!» деса-чи.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олдида сўкиб, уйга жўнатиб юборса-чи? Шубҳалар чолни изтиробга солар, у азобда,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аранг жон ҳовучлаб борарди. Орқадан кампир кузатиб келарди. У гўё шунчаки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қизиқсинаётгандек эди. Бироқ аслида у чолга соқчилик қилиб борарди. Мўмин чаққонни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 билан яраштиришга, Ўразқулнинг кечиришига муяссар бўлиши керак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хўжайинчасига гердайиб одимларди. Ҳансираб, пишиллаб атрофга ўқрайиб назар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ташларди. Кўп ичганидан боши зирқираб оғриб турса ҳам, у ўзи-да қасоскорона қониқиш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сезарди. У қайрилиб қараганида Мўмин бобонинг ғизиллаб келаётганини кўрди, худди эгасидан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калтак еган садоқатли итнинг ўзгина-си. «Ҳечқиси йўқ, ҳали менинг совунимга кир ювмабсан.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Энди сенга қиё ҳам боқмайман. Сен мен учун йўқсан. Сен ҳали ўзинг оёғимга бош 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келасан, - ичи қоралик билан қувонди Ўразқул ўтган кеча хотинини тепиб остонадан ҳайдаб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чиқарганида хотини оёғи остида қандай даҳшатли овоз билан чинқирганини эсларкан. - Майли.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Мана буларни ёғоч билан жўнатай, мен ҳали уларнинг кунини кўрсатаман, майли, менга деса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бир-бири билан ғажишиб ўлишсин. Энди қизи отасининг кўзини ўяди. Ваҳшийлашиб кетган нақ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бўри-я», - Ўразқул келган киши билан оралиқ масофада гаплаша бора туриб, йўл-йўлакай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шуларни хаёлдан ўтказди.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одамни Кўкатой деб аташарди. У қоп-қора, бақувват киши бўлиб, кўл бўйидан эди,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колхозда ҳисобчилик қиларди. Ўразқулнинг эски қадрдони эди. Бундан ўн икки йил аввал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Кўкатой ўзига уй қурганди. Ўразқул ёғочдан ёрдам қилди. Тахта тилдириши учун йўғон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ёғочларни арзонга сотди. Кейин бу одам катта ўғлини уйлантирди, ёшларга ҳам уй қурди.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уни ёғоч билан таъминлади. Энди Кўкатой кичик ўғлини айирганди ва яна қурилиш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учун ёғочга муҳтож бўлиб қолди. Яна эски ошна - Ўразқул кунига яради. Ҳаёт қанчалик оғир-а.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Бирини қиласан - шу билан, ҳа, энди тинч яшайман деб ўйлайсан. Ҳаёт эса яна ниманидир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ўйлаб чиқаради. Шунинг учун ҳам Ўразқулга ўхшаган одамларсиз қўлинг ҳеч қаёққа етмайди.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Худо хоҳласа, тезда уй тўйига таклиф қиламиз. Боринг, хурсандчилик қиламиз, - деди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Кўкатой Ўразқулга.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ўз-ўзидан мағрурланиб, пишиллаганча, папиросни бурқситарди.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Раҳмат. Айтилган жойдан қолмаймиз, айтмаган жойга бормаймиз. Чақирсанг, бораман-да.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Сеникида биринчи меҳмон бўлишим эмас. Мен ҳозир сен кеч бўлишини кутсанг қалай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бўларкин, деб ўйлаяпман, қоронғида жўнасанг дейман-да! Энг муҳими, совхоз ичидан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билинтирмай ўтиб кетиш. Агар сезиб қолишса, иш чатоқ...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Бу-ку тўғри-я, - иккиланди Кўкатой. - Бироқ кечгача анча кутиш керак-да. Секин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кетаверамиз. Йўл ёқасида   постлар   йўқ-ку,   бизни   текшириб   кўрса?..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Фавқулодда,  милицияга дуч келиб қолинса ёки яна бошқа бирортасига...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Ҳа-ҳа, буниси ҳам бор, - тўнғиллади Ўразқул, жиғилдон қайнашидан ва бош оғриғидан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афтини бужмайтириб. - Юз йил иш билан қатнайсан, йўлда битта ҳам итга дуч келмайсан, агар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юз йилда бир марта ёғоч ортиб ўтсанг бас, қўлга тушасан. Ҳамиша шундай бўлади...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Ҳар ким ўзича ўйлаб, жим қолди. Кеча ёғочни дарёга ташлаб кетишга тўғри келгани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Ўразқулга қаттиқ алам қилди. Агар ёғоч тайёр бўлганидами, тундаёқ ортиб бўлишарди-да, тонг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саҳарда машинани жўнатиб юборарди... Эҳ, кеча фалокатни сотиб олди-я. Бунинг ҳаммаси қари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жинни Мўминнинг касрига бўлди, ғалаён кўтармоққа қарор қилди. Қарамликдан, бўйсунишдан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қутулмоқчи бўлди. Хўп, кўрамиз! Ҳаммаси ҳам майли-я, аммо бу ниятингга осонликча эриша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олмайсан...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дарёнинг қарама-қарши қирғоғига келишганда буғулар сув ичарди. Ғалати зот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- ҳовлиқма, ғала-ғовурли. Ўз ишлари ва суҳбатлари билан банд бўлиб, қаршиларида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дарёнинг нариги ёғида турган жониворларни сезишмади.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дарё бўйидаги эрталабки шафақ рангли буталар орасида, топ-тоза майда шағалли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қирғоқда тўпиққача сувга ботиб турарди. Улар шошмасдан, тўхтаб-тўхтаб қултум-қултум сув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ичарди. Сув муздек эди. Қуёш эса тепадан тобора ёқимли қизитарди. Таш-наликни қондириб,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офтобдан ҳузур қиларди. Йўлда шох-бутоқлардан тўкилган қуюқ шабнам елкаларида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қурирди. Буғулар елкасида енгил ҳовур кўтарилади. Осойишта ва сахий эди шу кун эртаси.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 эса шунда ҳам буғуларни сезишмади. Улардан бири машинага қайтди, бошқалари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эса қирғоқда қолишди. Буғулар қулоқларини қимирлатиб, аҳён-аҳён уларгача етиб келган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овозларни ҳушёр тинглаб турди ва қирғоқнинг у юзида прицепли автомашина пайдо бўлганида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этлари жунжикиб, қотиб қолишди. Машина гувиллаб ҳайқирарди. Буғулар безовталаниб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кетишга чоғланди. Лекин машина бирдан тўхтаб қолди, гувуллаш ҳам босилди. Жониворлар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секинлади. Ҳарҳолда улар секин-секин жойларидан қўзғалаверди - одамлар нариги қирғоқда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бақиришиб гаплашишар ва шошилинч равишда ҳаракат қилишарди.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Буғулар майда тошлоқдаги сўқмоқчадан секингина жўнашди, уларнинг елкалари, шохлари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ҳаракатлари ҳам буталар орасидан кўриниб турарди. Одамлар шунда ҳам уларни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пайқашмади. Фақатгина буғулар очиқ ялангликдаги сел ювиб кетган қуруқ қумни кесиб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ўтаётганида, бинафша ранг қум устида, офтобнинг равшан нурида, одамлар уларни кўриб турли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ҳолатда оғиз очганча анграйиб қолишди.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Қара, қара, нима у! - биринчи бўлиб қичқирди Сейдаҳмад. - Буғулар! Қаёқдан келиб қолди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 ерга?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Нега қичқирасан, нега тўполон кўтарасан? Қанақасига сенга буғу бўлади, кийикку улар.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Биз уларни кеча ҳам кўрган эдик, - бепарво гапирди Ўразқул. - Қаёқдан келди эмиш. Келдида,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келадиган бўлиб қолди.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Бай, бай, бай! - завқланиб кетди Кўкатой ва завқидан томоғини бўғиб турган кўйлак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ёқасининг тугмаларинй бўшатди. - Силлиқлигини қаранг-а, - деди у мафтун бўлиб,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семирибди...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Урғочисини қаранг, қанақа! Қадам ташлашини кўринг, - деди шофёр кўзларини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чақчайтириб. - Воҳ худо, икки ёшли урғочи боласи. Биринчи марта кўришим.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Эркаги-чи! Шохларини кўр! Қандай кўтариб юрганикин? Улар ҳеч нимадан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қўрқишмайди. Қаёкдан келиб қолди булар, Ўразқул? - Тўнғиз кўзларини чақнатиб, нафс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балосида суриштиришга тушди Кўка-той.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Ўрмондан чоғи, - жавоб қилди Ўразқул виқор билан, эгалик обрўсини ҳис қилган ҳолда.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Довоннинг орқасидан келган, нариги томондан. Чўчимайди. Чунки ҳуркитилмаган.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Эҳ, милтиқ бўлгандами ҳозир! - оғзига келганини гапирди Сейдаҳмад. - Ўн пуд гўшт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қиларми-ди, а? </w:t>
      </w:r>
    </w:p>
    <w:p>
      <w:pPr>
        <w:autoSpaceDN w:val="0"/>
        <w:autoSpaceDE w:val="0"/>
        <w:widowControl/>
        <w:spacing w:line="245" w:lineRule="auto" w:before="12" w:after="0"/>
        <w:ind w:left="426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 дамгача қўрқиб-писиб бир чеккада турган Мўминнинг сабри чидамади: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 Нима деяпсан, Сейдаҳмад. Уларни овлаш тақиқланган, - деди секингина.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қош-қовоғини уйиб, чолга кўз қирини ташлаб қўйди. «Менинг олдимда овозингни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чиқаряпсан-ми!» - нафрат билан хаёлдан ўтказди у. Уни сўккиси ва бир уриб ўлдириб қўя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қолгиси келди, лекин ўзини тийди. Ҳарҳолда бегона одамлар бор.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Бефойда ўргатишнинг керагй йўқ, - жахд билан сўз қотди у Мўминга қарамай. -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яшайдиган жойда овлаш тақиқланган. Бизда эса улар яшамайди. Биз бўлсак улар учун жавоб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бермаймиз. Тушунарли-ми? - У ўзини йўқотиб қўйган чолга важоҳат билан қаради.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Тушунарли, - итоаткорона жавоб қилди Мўмин ва бош эгганча четга чикди. Кампир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яширинча унинг қўлига туртди.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Жим бўлсанг-чи, - таъна билан шивирлади у. Ҳамма қандайдир хижолатда қолгандай ерга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қараб турарди.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сўқмоқ орқали жўнаб кетаётган жониворлар орқасидан кузатишга тушишди. Буғулар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қояга кетма-кет кўтарилиб борарди. Олдинда қўнғир эркак буғу ўзининг қудратли шохларини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мағрур тутиб борар, унинг орқасидан шохсиз буғуча ва бу намойишга эргашиб Шохдор она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 борарди. Қирдан силжиб тутпган тупроқнинг тиниқ қўйнида буғулар равшан ва латиф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кўзга ташланарди. Уларнинг ҳар бир ҳаракати, ҳар бир қадами яққол кўриниб турарди.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Эҳ, қандай гўзаллик! - шодлигини ичига сиғдира олмади шофёр. Бу соққакўз ёш йигит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кўринишдан жуда ёш эди. - Афсус, фотоаппаратни олволганимда зўр иш бўларди-я.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Хўп, майли, гўзаллигини қўя тур, - унинг сўзини бўлди норозилик билан Ўразқул. -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нарсага арзимайди. Гўзалликка қорнинг тўярмиди. Қани, бўл, машинани орқаси билан қирғоққа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ҳайда, тўғри сувга, ёни билан албатта. Сен эса Сейдаҳмад, оёғингни еч, - ўз ҳукмидан ичида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лаззатланарди у. - Сен ҳам, - шофёрга буйруқ қилди у. - Бўлинглар, ёғочни тросга боғланглар.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Қани илдамроқ. Ҳали иш кўп.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Сейдаҳмад этикни ечишга тутинди. Этиги унга кичикроқ эди.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Нимага қараб турибсан, ёрдамлаш унга, - чолни секингина туртиб қўйди кампир. - ўзинг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 еч этигингни, сувга туш, - ғазабли пичирлади у.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Мўмин бобо Сейдаҳмаднинг этигини тортди, ўзиникини ҳам бир зумда ечиб бўлди. Шу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пайтда Уразқул билан Кўкатой машинага команда беришарди: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Бу ёққа ҳайда, у ёққа ҳайда.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Чапга, озроқ чапга. Мана шундай.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Яна озгина.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Машинанинг кўникилмаган ҳайқириғини эшитиб, буғулар сўқмоқда қадамини тезлатди.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Олазарак назар ташлаб, жарликдан сакраб ўтди ва қарағайлар орасига яширинди.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О, ғойиб бўлди! - хатосини бирдан англаб қолди Кўкатой. У шундай афсус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энтикардики, худди қўлидаги ўлжасидан айрилгандай эди.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Ҳечқиси йўқ, ҳеч қаёққа кетмайди улар! - унинг хаёлидагини топиб ва бундан хурсанд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бўлиб Ўразқул керилиб қўйди. - Бугун кечгача жўнамайсан, менинг меҳмоним бўласан.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Худонинг ўзи кам қилмасин. Иззат-ҳурмат билан мен сени меҳмон қиламан. - У хахолаб туриб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ошнасининг елкасига уриб қўйди. Ўразқул хушчақчақ ҳам бўла оларди.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Хўп, сен айтганча бўла қолсин, сен мезбон, мен меҳмон, - кўна қолди азамат Кўкатой,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илжаяркан йўғон сариқ тишларини кўрсатиб.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Машина аллақачон орқа ғилдиракларининг ярмигача сувга ботиб қирғоқда турарди.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Чуқурроқ кириб боришга шофёрнинг юраги дов бермади. Энди тросни ёғочга олиб бориш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қолган эди. Агар трос калталик қилмаса, ёғочни сув остидаги тошларнинг асирлигидан тортиб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олиш унчалик қийинчилик туғдирмасди.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Трос пўлатдан - узун ва оғир. Уни сув ичидан ёғочга тортиб бориш керак. Шофёр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истамайгина этигини еча бошлади, чўчинқираб сувга қараб қўйди. У ҳали қатъий қарорга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келолганича йўқ: сувга этик билан тушишга арзирмикин ёки яхшиси ечсамикин. «Ялангоёқ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бўлганим маъқул шекилли, - ўйлади у. - Барибир сув қўнжимдан ошиб кетади. Чуқурлиги сал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 сонга келади. Кейин кун бўйи ҳўл этикда юриш осонми». Лекин у шу билан бирга ҳозир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дарёда сув қанчалик совуқ бўлишини ҳам ўзича тасаввур қилди. Бу ҳолдан Мўмин бобо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фойдаланиб қолди. </w:t>
      </w:r>
    </w:p>
    <w:p>
      <w:pPr>
        <w:autoSpaceDN w:val="0"/>
        <w:autoSpaceDE w:val="0"/>
        <w:widowControl/>
        <w:spacing w:line="245" w:lineRule="auto" w:before="10" w:after="0"/>
        <w:ind w:left="4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ечинма, ўғлим, - отилиб келди унинг олдига. - Биз Сейдаҳмад билан ўзимиз тушамиз.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Э, қўяверинг, арзимайди, оқсоқол, - қаршилик қилди уялиб кетган шофгр.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Сен меҳмонсан, биз шу ернинг одамимиз, сен рулга ўтир, - кўндирди Мўмин бобо уни.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Сейдаҳмад билан икки киши пўлат тросни ўрамдан бўшатиб сувнинг ичига кўтариб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киришганда Сейдаҳмад додлаб, болохонали қилиб сўкинди: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Уҳ, уҳ, сув эмас, муз!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328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 билан Кўкатой мурувватли кулишиб, уни ғайратлантиришди: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Чида, чида! Сени иситадиган нарса топамиз! Мўмин бобо эса чурқ этмасди. У ҳатто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муздай совуқни сезмади. Кўзга кўп ташланмаслик учун бошини елкалари ичига тортиб,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сирғанчиқ сув ости тошлари устидан ялангоёқ бораркан, худодан ёлғиз бир нимани сўрарди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ишқилиб, Ўразқул уни қайтармасин, ишқилиб, қувиб юбормасин, ишқилиб, одамлар олди-да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ҳақорат қилмасин, бу аҳмоқ бахти қаро чолни кечирсин.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ҳеч нима демади. У Мўминни одам ўрнида кўрмаганидан гўё унинг ғайратига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эътибор қилмагандай эди. Қалбида эса тантанавор ҳис сезар, ахир ҳар қандай бўлмасин исёнкор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чолни бўйсундирди-ку. Қандайдир ичи қоралик билан кулди Ўразқул ўзича, - эмаклаб, оёғимга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йиқилдинг-ку. Эҳ, каттароқ амалдор бўлганимдами, бундан ҳам каттароқларнинг шохини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қайириб қўярдим. Шунақаларни тиз чўктириб, тупроқда эмаклаттириб қўймасмидим. Менга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бўлмаса колхозними ёки совхозними беришса экан. Тартибга солиб қўйган бўлардим.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Одамларни издан чиқариб юборишди. Энди эса ўзлари воҳ, раисни ҳурмат қилишмаётир,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директорни ҳурмат қилишмаётир деб шикоят қилишади. Қандайдир чўпон ҳам бошлиқ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худди тенгдек гаплашади. Сатқаи амал кет, аҳмоқлар! Улар билан шунақа муомала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ўтириш керакми? Замонлар бўлган-ку, ахир, бошлар учиб кетган, ҳеч ким чурқ этмаган.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Аксинча, кўпроқ яхши кўришган, кўпроқ куйлашган. Мана бу хўп замон бўлган-да! Энди-чи?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Ярамасларнинг энг ярамаси ҳисобланган мана шу чол ҳам дабдурустдан гап қайтаришни ўйлаб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топди. «Хўш, хўш, эмакла оёғим остида, эмакла»,- бадхоҳлик билан кулди Ўразқул, ҳар замон-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ҳар замонда Мўмин чол томонга қараб қўяркан.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эса муздай сувда хаёлга чўмиб, томирлари тортишиб, Сейдаҳмад билан бирга тросни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кўтариб бораркан, Ўразқул мени кечирган кўринади, деб мамнун бўларди. «Сен энди мен қари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чолни кечир, шундай бўлиб чиққани учун, - хаёлан Ўразқулга мурожаат қиларди у. - Кеча чидай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олмадим. Мактабга набирам олдига от чоптириб кетдим. Ахир у ёлғиз, мана шунинг учун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ичинг ачийди-да. Мана бугун эса у мактабга ҳам бормади. Тоби қочибди нимагадир. Эсингдан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чиқар, кечиргин. Ахир сен ҳам менга бегона эмассан-ку. Ўйлайсанки, мен сенга ва қизимга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бахтни раво кўрмайманми? Худо берса қани, набирамнинг ингалаганини эшитсам - худо урсин,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бахтимдан кўзимга ёш келарди. Фақат сен хафа қилма қизимни, кечир мени. Агар ишлаш бўлса,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токи танимда жоним бор экан, ишлаганим бўлсин. Ҳамма ишни қиламан. Сен фақат буюрсанг,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бас...»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Кампир қирғоқнинг бир бурчида тикка туриб, ўзининг имо-ишоралари ва бутун ҳаракатлари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чолга: «Ҳаракат қилгин, чол! Кўрдингми, у сени кечирди. Менинг айтганимни қилавер,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ҳаммаси жойига тушади»,- дерди. </w:t>
      </w:r>
    </w:p>
    <w:p>
      <w:pPr>
        <w:autoSpaceDN w:val="0"/>
        <w:autoSpaceDE w:val="0"/>
        <w:widowControl/>
        <w:spacing w:line="230" w:lineRule="auto" w:before="312" w:after="0"/>
        <w:ind w:left="0" w:right="49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* * * </w:t>
      </w:r>
    </w:p>
    <w:p>
      <w:pPr>
        <w:autoSpaceDN w:val="0"/>
        <w:autoSpaceDE w:val="0"/>
        <w:widowControl/>
        <w:spacing w:line="245" w:lineRule="auto" w:before="306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ухларди. У бир мартагина аллақаердандир отилган милтиқ овозидан уйғониб кетди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уйқуга чўмди. Кечаги машаққатли уйқусизлик ва беморликдан сўнг бугун у бирмунча тинч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ва мириқиб ухлади. У уйқуда экан, иситма аралаш бадан қақшоғи азобини тортмай, оёқларини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эркин узатиб тўшакда ётиб дам олишнинг нақадар роҳат эканлигини ҳис этди. Агар бувиси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Бекей хола бўлмаганда у шу ухлаганча ухлаб ётаверарди. Улар овоз чиқармай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гаплашишга ҳаракат қилишса-да, идиш-товоқларнинг шақир-шуқуридан бола уйғониб кетди.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Мана бу катта косани ушлагин-да, овқат олгин, - деб жонланиб гапирди кампир нариги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хонада. - Мен эса челак билан элакни олиб келай. Вой белим, мадорим қуриб кетяпти. Озмунча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иш қилдикми? Худога шукур, жуда хурсандман.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Эҳ, бувижон, нимасини айтасиз, мен ҳам шунчалик хурсандманки, кеча шундаям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жонимдан тўйиб кетгандим. Агар Гулжамол бўлмаганда ўзимни ўзим ўлдирардим, - деди Бекей.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У ҳакда уни-буни деб юрасан яна, - тинчитиб қўйди кампир. - Қалампирни олдингми?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Кетдик. Сенинг тинчишинг учун худонинг ўзи ёрдам қўлини чўзди. Кетдик, кетдик. </w:t>
      </w:r>
    </w:p>
    <w:p>
      <w:pPr>
        <w:autoSpaceDN w:val="0"/>
        <w:autoSpaceDE w:val="0"/>
        <w:widowControl/>
        <w:spacing w:line="245" w:lineRule="auto" w:before="12" w:after="0"/>
        <w:ind w:left="42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Уйдан чиқаётиб бўсағада Бекей хола кампирдан бола тўғрисида сўради: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 ҳамон ухлаяптими?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Майли, ухлаб тура қолсин, - жавоб берди кам-пир. </w:t>
      </w:r>
    </w:p>
    <w:p>
      <w:pPr>
        <w:autoSpaceDN w:val="0"/>
        <w:autoSpaceDE w:val="0"/>
        <w:widowControl/>
        <w:spacing w:line="230" w:lineRule="auto" w:before="10" w:after="328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Шўрва тайёр бўлганда иссиққина келтириб берамиз.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ортиқ ухлай олмади. Ҳовлидан оёқ товушлари ва одамларнинг гаплашгани эшитилиб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турарди. Бекей хола кулиб юборди, Гулжамол ва кампир ҳам унга қўшилиб кулди. Қандайдир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нотаниш овозлар қулоққа чалинди. «Ҳа, булар, ҳойнаҳой кеча оқшом келган одамлар, - деб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ўйлади бола. - Демак, улар ҳали кетишмабди-да». Фақат бобоси Мўмингина кўринмасди, овози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 эшитилмасди. У қаёкда экан? Нима қиляпти экан?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ташқаридаги овозларга қулоқ солиб, бобосини кутиб ётди. У бобоси билан кечаги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кўрган буғу ҳақида жуда гаплашгиси келарди. Ҳадемай қиш киради. Улар учун ҳам ўрмонда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кўпроқ ем-хашак ҳозирлаш керак. Еб яйрасин. Уларни шундай ўргатиш керакки, одамлардан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ҳеч қўрқмайдиган, тўппа-тўғри дарёдан ўтиб ҳовлига келаверадиган бўлсин. Бу ерда ҳам уларга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 хўрак бериш керакки, улар учун бу жуда тансиқ бўлсин. Қизиқ, улар ҳаммадан кўра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нимани яхши кўришар экан-а? Урғочи буғу боласини ўргатиб олсанг-да, у доим орқангдан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қолмай эргашиб юрса. Қандай ажойиб бўларди. Сен билан мактабга ҳам бирга бориб келган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бўлармиди?.. </w:t>
      </w:r>
    </w:p>
    <w:p>
      <w:pPr>
        <w:autoSpaceDN w:val="0"/>
        <w:autoSpaceDE w:val="0"/>
        <w:widowControl/>
        <w:spacing w:line="245" w:lineRule="auto" w:before="12" w:after="6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бобосини кутарди, лекин ундан дарак йўқ. Бир вақт Сейдаҳмад келиб қолди.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нимадандир жуда мамнун. Оғзи қулоғида эди. Сейдаҳмад калласини чайқаб ўз-ўзича илжаярди.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089"/>
        <w:gridCol w:w="1089"/>
        <w:gridCol w:w="1089"/>
        <w:gridCol w:w="1089"/>
        <w:gridCol w:w="1089"/>
        <w:gridCol w:w="1089"/>
        <w:gridCol w:w="1089"/>
        <w:gridCol w:w="1089"/>
        <w:gridCol w:w="1089"/>
        <w:gridCol w:w="1089"/>
      </w:tblGrid>
      <w:tr>
        <w:trPr>
          <w:trHeight w:hRule="exact" w:val="3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У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яқинроқ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келганда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ди-моғидан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спирт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ҳиди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анқиб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кетди.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Бола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Ўразқулнинг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ўзбошимчаликларини, бобоси ва Бекей холанинг азоб чекишларини эслатувчи бу бадбўй ҳидни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жуда ёмон кўрарди. Лекин Сейдаҳмад ичганда ақлий жиҳатдан унча ҳушёр бўлмаса ҳам, жуда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сахий, мулойим ва киши   қалбига   озор   бермайдиган   ҳазил-мутойибалари билан Ўразқулдан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фарқ қиларди. Бундай вақтларда у билан бобоси Мўмин ўртасида тахминан шундай суҳбат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кетарди.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Нега бунча тентакларга ўхшаб куласан, Сейдаҳмад? Кайфинг тарақми дейман?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Оқсоқол, мен сизни шундай севаманки. Ростини айтсам, худди ўз отамдек.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Э-е, сени қара-ю, сенинг ёшингда... Бошқалар машина ҳайдаб юрибди. Сен бўлсанг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гапингни уддалаб гапира олмайсан. Агар мен сенинг ёшингда бўлганимдами ҳеч бўлмаганда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трактор ҳайдаган бўлардим.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Оқсоқол, менга армияда командиримиз бу ишга лаёқатсизлигимни айтган эди. Бироқ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пиёдалар сафида хизмат қилдим. Пиёда аскарсиз иш битмайди-ку ахир...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Пиёда аскар эмиш! Пиёда аскар эмас, ишёқмассан. Хотининг бўлса... Худо ҳам тенгига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қўшмас экан. Сенга ўхшаганнинг юзтаси битта Гулжамолга арзимайди.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Шунинг учун ҳам биз эр ва хотин бу ерда юрибмиз-да, оқсоқол.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Ҳа, сени гапга қўйса... Ҳўкиздай кучинг бор, ақл эса... - Умидсиз қўл силтаб қўйди Мўмин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бобо.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Му-у-у, - деб маърагандай кулиб қўйди Сейдаҳмад.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Шундан кейин у ҳовлининг ўртасида туриб олиб ўзининг аллақандай эшитиб олган ғалати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ашуласини куйлай бошлади: </w:t>
      </w:r>
    </w:p>
    <w:p>
      <w:pPr>
        <w:autoSpaceDN w:val="0"/>
        <w:autoSpaceDE w:val="0"/>
        <w:widowControl/>
        <w:spacing w:line="245" w:lineRule="auto" w:before="310" w:after="0"/>
        <w:ind w:left="426" w:right="763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Сариқ-сариқ тоғлардан,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Сариқ отда мен келдим. </w:t>
      </w:r>
    </w:p>
    <w:p>
      <w:pPr>
        <w:autoSpaceDN w:val="0"/>
        <w:autoSpaceDE w:val="0"/>
        <w:widowControl/>
        <w:spacing w:line="245" w:lineRule="auto" w:before="10" w:after="0"/>
        <w:ind w:left="426" w:right="676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Оч эшигинг, эй, сариқ савдогар,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Биз ичамиз сариқ винодан.</w:t>
      </w:r>
    </w:p>
    <w:p>
      <w:pPr>
        <w:autoSpaceDN w:val="0"/>
        <w:autoSpaceDE w:val="0"/>
        <w:widowControl/>
        <w:spacing w:line="245" w:lineRule="auto" w:before="12" w:after="0"/>
        <w:ind w:left="426" w:right="748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Кўнғир-қўнғир тоғлардан,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Қўнғир отда мен келдим. </w:t>
      </w:r>
    </w:p>
    <w:p>
      <w:pPr>
        <w:autoSpaceDN w:val="0"/>
        <w:autoSpaceDE w:val="0"/>
        <w:widowControl/>
        <w:spacing w:line="245" w:lineRule="auto" w:before="10" w:after="0"/>
        <w:ind w:left="426" w:right="676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Оч эшигинг, эй, қўнғир савдогар,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Биз ичамиз қўнғир винодан... </w:t>
      </w:r>
    </w:p>
    <w:p>
      <w:pPr>
        <w:autoSpaceDN w:val="0"/>
        <w:autoSpaceDE w:val="0"/>
        <w:widowControl/>
        <w:spacing w:line="245" w:lineRule="auto" w:before="306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 тарзда давом этиб кетаверарди, чунки у баъзан тоғдан туяда келган бўлса, баъзан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хўрозда, сичқонда, тошбақада, хуллас, нимаики жонивор бўлса, ўшаларда келаверарди.   Маст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Сейдаҳмад   болага   ҳушёрлигига қараганда ёқимлироқ кўринаётгандек эди. Шунинг учун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Сейдаҳмад ширакайф бўлиб келганда бола очиқ кўнгиллик билан илжайиб қўярди. - Э-ҳа!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хитоб қилди Сейдаҳмад ажабланиб. - Сени касал дейишган эди-ку. Ҳа, сен умуман касал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бўлмайсан. Сен ҳовлида нега ўйнамай қолдинг? Бунақаси кетмайди. - Сейдаҳмад боланинг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тўшагига ағанаб ётди. Унинг қўлларидан ва уст-бошидан спирт ва янги сўйилган хом гўштнинг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ҳиди анқиб турарди. У болани қучоқлаб ўпа бошлади. Унинг ўсиб кетган дағал соқоли боланинг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юзларини тимдалаб ачитарди.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Бўлди энди, Сейдаҳмад амаки. - Илтимос қилди бола. - Бобом қани, кўрмадингизми?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Бобонг анави ёкда, - Сейдаҳмад қўлини ҳавода ноаниқ айлантирди. - Биз мана шу...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Ёғочни сувдан олиб чиқдик. Ва бир оз исиб олиш учун ичдик. Ҳозир эса у гўшт пишираётир.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 ўрнингдан. Кийимларингни кий, бирга кетамиз. Бу нимаси! Яхши эмас. Биз ҳаммамиз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ерда бўлсагу, сен бу ерда ёлғиз ётсанг.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Бобом турмагин деган, - деди бола.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Қўйсангчи бўлмаган гапни. Юр, томоша қиламиз. Бу ҳар доим бўлавермайди-ку. Бутун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катта зиёфат. Қозон ҳам мой, чўмич ҳам мой! Тура қол, - Сейдаҳмад мастларга хос қўполлик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билан болани кийинишга мажбур этди.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Мен ўзим, - деб эътироз билдирди боши айланаётганини ҳис этаётган бола. Бироқ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ширакайф Сейдаҳмад унинг сўзига қулоқ солмади. Модомики, бола ёлғиз уйга ташлаб қўйилган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экан. Сейдаҳмад ўзининг унга қилаётган яхшилигидан жуда мамнун эди, айниқса, бутун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шундай кунки, товоқ ҳам мой, қошиқ ҳам...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Гандираклаб бола ҳам Сейдаҳмад билан бирга уйдан чиқди. Ташқари шамол, ҳаво булут.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Булутлар осмонда тез-тез бир-бирига қўшилишиб кетди. Бола айвондан чиққунча ҳаво икки бор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кескин ўзгарди. Чарақлаб турган қуёшли ҳавони кўнгилни ғаш қилувчи қоронғилик босди. Бола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бундан боши оғриётганини сезди. Шамол юзига гулханнинг тутунини олиб келиб урарди.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Кўзлари ачишди. «Бугун кир ювишаётган бўлса керак», - ўйлади бола, чунки кир ювиш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кунларида одатда шундай гулхан ёқилиб, учала уйдаги катта қора қозонларда сув иситиларди.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Бундай қозонларни бир киши кўтара олмайди. Бекей хола билан Гулжамол икковлашиб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кўтаришарди бу қозонларни.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бундай кир ювиладиган кунни яхши кўрарди. Биринчидан, бундай кунларда гулхан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уйдаги сингари ўчоқларда эмас, балки очиқ ўчоқларда ёқилиб, унинг атрофида ўйнаш мумкин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эди. Иккинчидан, ювилган кийимларни илиш жуда гаштли бўларди. Оқ, кўк, қизил матоларнинг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арқонда осилиб туриши ҳовлига зеб бериб турарди. Бола арқонда осилиб ётган кийимларга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билдирмасдан секингина келиб юзларини теккизиб ўтишни яхши кўрарди.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гал ҳовлида ҳеч қандай ювилган буюмлар кўринмади. Аммо катта гўшт бўлаклари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лиқ тўлдирилган қозон остига кучли ўт ёқилган бўлиб, қайнаётган қозондан қуюқ буғ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кўтариларди. Гўшт пишиб қолган эди: гўштнинг дами ва гулханнинг иси бирга қўшилишиб,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иштаҳани қитиқларди. Бекей хола бўлса, янги қизил кўйлак, янги хром этикда гулли шол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рўмолни елкасига ташлаб олганча қозонга энгашиб, чўмич билан кўпикларни олиб ташлаётган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эди, Мўмин бобо эса унинг ёнида чўкка тушган ҳолда ўчокдаги ёнаётган тарашаларни ағдариб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қўярди.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Ана, бобонг, - деди Сейдаҳмад болага. - Кетдик.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Ўзи бўлса: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Сариқ-сариқ тоғлардан,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-  Сариқ отда мен келдим,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деб эндигина хиргойи қила бошлаган эди, сочи устарада тақир олинган, енглари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шимарилган ва қўлида болта ушлаганча саройдан чиқиб кетаётган Ўразқулга кўзи тушди.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328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Сен қаёқда тентираб юрибсан? - даҳшатли қичқирди у Сейдаҳмадга қараб. - Меҳмон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ерда ўтин ёрсин, - у бош ирғаб ўтин ёраётган шофёрни кўрсатди, - сен бўлсанг қўшиқ айтиб юр.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Э, ҳозир ана-мана дегунча, боплаймиз, - тинчлантирди уни Сейдаҳмад, шофёрга қараб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йўналар экан. - Қани, ука, мен ўзим.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эса ўчоқ бошида чўкка тушиб ўтирган бобоси томон   яқинлашди. У орқа томондан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келган эди.    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Бобо, - деди у. Бобоси уни эшитмади.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Бобо, - деб такрорлади бола ва бобосининг елкасига қўлини тегизди. Чол ўгирилиб қаради,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 маст эканлигинй сезмади. У бобосининг лоақал бирон марта ширакайф бўлганини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кўрмаган эди. Тўғри, иссиқкўллик бирор чолнинг маъракасида ҳаммаси - ҳатто аёлларга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ичиришарди. Бироқ бобосида бундай одат ҳали содир бўлмаган эди.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болага қандайдир бегонадай, ғайритабиий ва ёввойи қараш қилди. Унинг юзлари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қизариб кетганди, у набирасини кўриб яна ҳам қизариб кетди. Қизиллик ним пушти рангта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кирди ва шу заҳотиёқ бобонинг юзлари оқара бошлади. Чол шошилиб ўрнидан турди.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Ие, сенми? - деди у бўғиқ овоз билан набирасини бағрига босиб. - Ие, сенми, - бундан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бошқа бирон сўз айта олмади. Ундаги тўлқинланиш болага ўтган эди.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Тобингиз қочдими, бобо? - ташвишланиб сўра-ди бола.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  Йўқ-йўқ. Ўзим шундай, - минғиллади Мўмин. - Сен бор, ўйнаб кел. Мен бу ерда ўт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ёқаяпман, бу ҳаммадан...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 набирасини деярли итариб юбориб, гўё бутун оламдан юз ўгиргандай, яна ўчоққа қараб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ўгирилиб олди. У тиз чўкканча, гўё фақат ўт билан банддай бирон ёққа бурилиб қарамасди. Чол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набирасининг тарвузи қўлтиғидан тушганча, ҳовлида ўтин ёраётган Сейдаҳмад томон йўл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олганини ҳам кўрмади.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бобосига нима бўлганини, умуман, ҳовлида нима бўлаётганини тушунмасди. У саройга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яқинлашгандагина юнги ерга қаратиб ёйилган тери устида янги сўйилган молнинг уйиб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қўйилган гўштига кўзи тушди. Терининг чеккаларидан ҳамон хира қон томчилари сизиб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тушаётган эди. Сал нарироқда ит ичакчавоқларни ириллаганча силкилаб тортарди. Уюлган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гўшт ёнида аллақандай қорадан келган, барваста нотаниш киши тўнкага ўхшаб дўппайиб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ўтирарди. У Кўкатой эди. У билан Ўразқул иккаласи пичоқни олволиб, гўшт майдалашарди.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Улар қисмларга ажратилган ёғ ва гўштларни ёзиб қўйилган терининг турли жойларига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хотиржамлик билан, шошмасдан ирғитиб ташламокда эдилар.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Маза! Ҳидини айтмайсанми! - деди йўғон овоз билан ҳалиги барваста киши, гўшт ҳидлаб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кўраркан.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Ол, ол, ўз улушингга ташла, - сахийларча таклиф этди Ўразқул. - Буни сенинг келишинг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шарафига худо етказди. Бу ҳар доим бўлавермайди. - Ўразқул бу орада пишиллаб, ишдан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бошини кўтариб, таранглашган қорнини силаб қўйди, унинг кўп еб, кўп ичганлиги билиниб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турарди. Унинг нафаси қисилиб хириллаб қолди, эркин нафас олиш учун бошини бирдан юқори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кўтарди. Унинг сергўшт, сигирнинг елинидек ялтироқ юзидан ўзига бино қўйганлиги ва тўқлик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аломати сезилиб турарди. </w:t>
      </w:r>
    </w:p>
    <w:p>
      <w:pPr>
        <w:autoSpaceDN w:val="0"/>
        <w:autoSpaceDE w:val="0"/>
        <w:widowControl/>
        <w:spacing w:line="245" w:lineRule="auto" w:before="10" w:after="328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девор тагидаги шохли буғу калласини кўриб эсанкираб қолди, бадани музлаб кетди.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Кесилган калла қоп-қора қон томчиларини оқизиб, чангда юмалаб ётарди. Бу - йўлда ётган эгри-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бугри дарахтни эслатарди. Калла ёнида тиззадан қирқилган тўртта туёқ ётарди. Бола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даҳшатли манзарани кўриб чўчиб кетди. У ўз кўзларига ишонмасди. Унинг олдида Шохдор она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буғунинг калласи ётарди. У бу ердан қочиб кетишни истарди, лекин оёқлари унга итоат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этмасди. У калла-поча қилинган оқ буғунинг қаршисида турарди. Кечагина Шохдор она буғу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бўлиб юрган, унга оқкўнгиллик билан суқланиб қараган, хаёлан гапиришган ва шохида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қўнғироқча тақилган сеҳрли бешик келтиришни илтижо қилиб сўрагани ўша буғу эди. Наҳотки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буларнинг ҳаммаси ногоҳ шаклсиз бир уюм гўштга, шилинган терига, кесилган оёққа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улоқтириб ташланган каллага айланиб қолса. Боланинг кетиши керак эди, лекин у тошдек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қотиб, бу воқеанинг қандай ва нега содир бўлганини тушуна олмай турарди. Ҳалиги гўшт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бўлаётган қора барваста киши уюлиб турган гўштнинг ичидан буйрак олди-да, уни пичоқнинг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учига санчиб болага узатди.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Ма, бола, кабоб қил, лаззатли бўлади, - деди у. Бола қимирламай турарди.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Ол! - буйруқ қилди Ўразқул.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беихтиёр қўлини чўзди, сўнг муздек қўлида Шохдор она буғунинг ҳали ҳам иссиғи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кетмаган юмшоқ буйрагини ғижимлаганча ушлаб турди. Шу пайт Ўразқул оқ буғунинг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калласини шохидан ушлаб кўтариб кўрди.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Эҳ, оғирлигини қаранг-а, - у каллани тебратиб, оғирлигини салмоқлаб кўрди, - битта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шохининг ўзи қанча келади-я. - У каллани ғўлага кўндаланг қилиб қўйди ва болтани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шохини ажратишга киришди.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Мана, шох! - ишлаб туриб гапирарди у ўткир болтани шохларининг тубига қадаб. -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сенинг бобонгга, - у болага қараб кўз қисиб қўйди. - Ўлиши билан бу шохни унинг қабрига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қўямиз. Қани энди ким бизга у кишини ҳурмат қилмайсизлар, деб айта олар экан. Яна нима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керак! Бундай шох учун ҳатто бугуноқ ўлсанг арзийди! - дея болтани мўлжалга оларкан,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Ўразқул хахолаб куларди.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Шохни осонликча олиб бўлмайди. Уни олиш жуда қийин эди. Маст Ўразқулнинг болтаси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нишонга бориб тегмасди, бу эса баттар жаҳлини чиқарарди. Калла ғўла устидан думалаб тушди.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 Ўразқул уни ердаёқ чопа бошлади. Калла сирғалиб чиқиб кетаверди. Ўразқул болта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кўтарганча унинг орқасидан чопиб юрди.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сесканиб кетди, ҳар гал кетмоқчи бўлиб беихтиёр тисарилса-да, бу ердан кетишга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ўзини мажбур этолмасди. Жуда ёмон туш кўриб, уни аллақандай даҳшатли бир куч тутиб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тургандай эди, у ўз жойида турганича шу нарсага ажабланар эдики, киприк қоқмай бақрайиб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турган Шохдор она буғунинг кўзлари болтадан ўзини олиб қочмасди. Қўрқувдан қисилиб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юмилмасди. Калла аллақачон лой ва тупроққа беланган бўлса ҳам, кўз қорачиғи мусаффолигича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боқиб турар-ди, афтидан, у ўзини ўлимга маҳкум этган шу ёруғ жаҳонга тилсиз, унсиз ҳайратда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қолиб, ҳамон боқиб тургандек эди. Бола маст-аласт Ўразқул билан кўзи-кўзига тушиб қолишдан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чўчирди.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Шох ҳамон бўш келмасди. Ўразқул эса борган сари тутақиб, болтанинг гоҳ тиғи билан, гоҳ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орқаси билан калланинг дуч келган жойига урарди.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Бунақада шохни синдириб қўясан. Бу ёққа бер, - яқинлашди Сейдаҳмад.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Нари тур! Ўзим! Қўлингдан келмайди, синдириб қўясан! - хириллаб нафас оларди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болтани қулочкашлаб ураркан.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Хўп, хўп, ўзинг биласан, - Сейдаҳмад тупурганча  уйи  томон   одимлаб   кетди.  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орқасидан ҳалиги қорадан келган барваста киши борарди. У қопда ўз улушини олиб кетаётган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молхона орқасида маст-аласт ҳолда, қайсарлик билан Шохдор она буғунинг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калласини тилкалашда давом этарди. Унинг бу ҳолати узоқ кутилган қасосини энди бажо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келтиргандек туюларди.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Эҳ, ярамас! Лаънати!.. - деб худди жонсиз калла эшитаётгандай этигининг товони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уни тепиб жаҳл устида оғиз кўпиртирганча сўкинарди. - Кимни аҳмоқ қилмоқчисан! -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болтани ушлаганча калланинг тепасига қайта-қайта хезланиб келарди. - Дабдала қилмасам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отимни бошқа қўяман. Мана сенга! Мана сенга! - Шундай деб болта билан каллани урди. Калла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чирсиллаб ёрилиб, майда суяклар ҳар томонга учиб кетарди.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Болтанинг тиғи кўзга кўндаланг келиб текканда бола қичқириб юборди. Очилиб қолган кўз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чаноғидан қоп-қора қуюқ суюқлик оқиб тушди. Кўз сўнди, барбод этилди...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Мен бундан зўрроқ каллаларни ҳам майдалай оламан! Бундан бошқа шохларни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суғуриб ола биламан! - деб жазаваси тутиб бўкирарди Ўразқул гуноҳсиз калладан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нафратланганча.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Ниҳоят бу калланинг пешона суякларини ҳам майдалашга муваффақ бўлди. У энди болтани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ташлаб каллани оёғи остига олиб, шохдан икки қўллаб ушлаган-ча ваҳшиёна куч билан бурай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 ва шохларни юлиб олди. Улар суғуриб олинган илдиз сингари қарсилларди. Бу шохлар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боланинг илтимосига кўра, Ўразқул билан Бекей холага сеҳрли бешик келтириши лозим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бўлган ўша Шохдор она буғунинг шохлари эди...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Боланинг кўнгли беҳузур бўлди. У бурилди ва қўлидаги буйракни тушириб юбориб,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секингина нари кетди. У қулаб тушаётгандек ёки бўлмаса одамлар кўзи олдида қайт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юбораётгандек жуда қўрқди. У оқариб-гезариб манглайлари ёпишқоқ терга ботганча ўчоқ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ёнидан ўтиб борарди. Ўчоқда ловуллаб ўт ёниб, қозондан бурқираб қайноқ буғ кўтариларди.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Бахтсиз Мўмин бобо бўлса ҳамон аввалгидек юзини ўтга тутиб, ҳаммасига чап бериб ўтирарди.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бобосини безовта қилгиси келмади. Ў тезроқ ўринга етиб боришни ва тўшакка боши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бурканиб ётишни истарди. Қани энди ҳеч нарсани кўрмаса, эшитмаса, унутса.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Қаршисидан Бекей хола чиқиб қолди. У ўзига оро бериб ясанган, бироқ юзида Ўразқулнинг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калтаклаши натижасида ҳосил бўлган кўм-кўк қонталаш излар кўзга ташланиб турарди.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Бемаврид қувониб, жонсараклик билан «катта гўштга» югуриб келаётган эди.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Сенга нима бўлди? - У болани тўхтатди.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Бошим оғрияпти.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Бошгинангдан айланай, - деди меҳри тошиб ва устма-уст ўпа бошлади.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ҳам маст эди. Ундан ҳам лаънати ароқ ҳиди анқиб келарди.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 Бошгинаси оғрибди-да, - . минғирлади у раҳмдиллик қилиб. - Жигаргўшам менинг.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Балки овқатлангинг келаётгандир.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Йўқ, ҳеч нарса емайман. Ётгим келяпти.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Кетдик бўлмаса, ўзим ётқизиб қўяман. Нима, сен якка-ю ёлғиз ётаверар экансанми. Ахир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одам бизникида. Меҳмонлар ҳам. Гўшт ҳам тайёр бўлай деб қолди, - деди у ва болани ўзи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бирга олиб кетди. Булар яна ўчоқ бошидан ўтиб кетаёттанларида елин сингари қизариб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тўлишиб кетган ҳолда молхонадан чиқиб келаётган Ўразқулга кўзлари тушди. У Мўмин бобо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ёнига ўзи кесган буғу шохларини кеккайганча уйиб қўйди. Чол сапчиб тушди.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 унга қарамасдан сув тўла пақирни боши узра кўтарди ва орқага эгилганча эгнига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тўкиб-сочиб ича бошлади.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Энди ўлсанг ҳам бўлаверади, - деди у бошини пақирдан кўтариб, яна пақирга тиқаркан.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5" w:lineRule="auto" w:before="10" w:after="0"/>
        <w:ind w:left="426" w:right="144" w:hanging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чолнинг ғўлдираб гапираётганини эшитди: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Раҳмат, ўғлим, раҳмат. Энди ўлсам ҳам армоним йўқ. Мен учун шунчалик иззат-ҳурмат...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Мен уйга кетаман, - деди ўзини унча яхши сезмаётган бола.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Бекей хола кўнмади.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Бир ўзинг нима қиласан у ерда. - Болани ҳоли-жонига қўймасдан уйига олиб кетди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бурчакдаги каравотга ётқизди.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уйида дастурхон мунтазир эди. Ҳар хил таомлар муҳайё эди.  Буларнинг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ҳаммаси билан кампир ва Гулжамол банд эди. Уй билан ҳовлидаги ўчоқ орасида Бекей хола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қатнагани-қатнаган. Ўразқул билан барзанги Кўкатой гўштни кутиб, гулли кўрпачада ёстиққа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ёнбошлаганча чойдан майда-майда ичишиб ўтиришарди. Улар тўсатдан ўзларига бино қўйиб,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ўзларини тўра ҳис этишарди. Сейдаҳмад уларга пиёланинг тагида чой қуйиб ўтирарди.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бўлса бир бурчакда ипсиз боғлангандай, бетоблик зарбига бардош бериб жимгина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ётарди. Уни яна қалтироқ босди. У туриб кетишни истарди. Бироқ каравотдан тушиши биланоқ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қайт қилиб юборишдан қўрқарди, шунинг учун ҳам у титраб-қақшаганча тишини-тишига қўйиб,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қимир этмай ётарди. Ортиқча қимирлашдан қўрқарди.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 орада хотинлар Сейдаҳмадни ҳовлидан чақиришди. Катта сирланган товоқда тоғ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сингари уюлиб, буғланиб турган гўштни кўтарганча Сейдаҳмад пайдо бўлди. У узоқ кутилган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 таомни зўрға кўтариб келиб, Ўразқул билан Кўкатойнинг олдига қўйди. Хо-тинлар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орқасидан яна турли хил овқатларни келтиришди.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жой-жойига ўтирди, пичоқ ва тарелкалар тайёрланди. Шу орада Сейдаҳмад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стаканларга ароқ қуйди.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2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Ароқнинг раиси мен бўламан, - дея шақиллай бошлади у бурчакдаги шишаларга ишора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қилиб.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Ҳаммадан кейин Мўмин бобо келди. Чол бугун ҳар қачонгидан кўра ғалати ва аянчли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қиёфада кўринарди. У бирор четроқ жойга бориб омонатгина ўтирмоқчи эди, лекин қора,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барваста Кўкатой ҳиммат қилиб уни ўз ёнига таклиф қилди.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Бу ёққа келинг, оқсоқол.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Раҳмат. Биз мана бу ерга, ўзимизники-ку ахир, - эътироз билдирмоқчи бўлди Мўмин бобо.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Ҳарқалай сиз оқсоқолимизсиз, - қаттиқ туриб олди Кўкатой ва ўзи билан Сейдаҳмаднинг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ўртасига ўтқазди. - Қани, ичамиз, оқсоқол, сизнинг шундай муваффақиятларингиз учун.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Биринчи сўз сизга.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Мўмин бобо йўталиб қўйди.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Мана шу уйларда тинчлик бўлсин, - деди у қийналиб. - Қаерда тинчлик бўлса, бахт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ўша ер-да, болаларим.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Тўғри, тўғри! - деб ҳамма ўз қадаҳини кўтарди.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А, сиз-чи! Йўқ, бунақаси кетмайди! Куёвингиз ва қизингизга бахт тиласангизу, яна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ўзингиз ичмасангиз, - деб Кўкатой хижолат тортиб ўтирган Мўмин бободан ўпкалади.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Шуларнинг бахти учун бўладиган бўлса, - чол шошиб қолди ва ҳаммани ҳайратда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қолдирганча салкам тўла стаканни охиригача кўтариб юборди ва гаранг бўлиб қолгандай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бошини чайқай бошлади.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Оббо, шоввоз-ей!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Бизнинг бобо унақалардан эмас.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Қойил, қойилмиз чолингизга!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Ҳамма шодланиб куларди, чолни мақтарди. </w:t>
      </w:r>
    </w:p>
    <w:p>
      <w:pPr>
        <w:autoSpaceDN w:val="0"/>
        <w:autoSpaceDE w:val="0"/>
        <w:widowControl/>
        <w:spacing w:line="245" w:lineRule="auto" w:before="12" w:after="6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Уй исиб димиқиб кетган эди. Бола изтироб чекиб ётарди, боши айланарди. У кўзини юмиб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ётганча маст-аласт кишиларнинг Шохдор она буғунинг гўштини чапиллаб, пишиллашиб овоз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210"/>
      </w:tblGrid>
      <w:tr>
        <w:trPr>
          <w:trHeight w:hRule="exact" w:val="28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чиқариб 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еяётганликларини, 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бир-бировларига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мазали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гўшт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қисмларини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узатишиб </w:t>
            </w:r>
          </w:p>
        </w:tc>
      </w:tr>
      <w:tr>
        <w:trPr>
          <w:trHeight w:hRule="exact" w:val="312"/>
        </w:trPr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сийлашаётганларини,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кир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стаканларнинг </w:t>
            </w:r>
          </w:p>
        </w:tc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уриштирилаётганини,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кемириб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 xml:space="preserve">тозаланган 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суякларнинг товоққа қандай териб қўйилаётганини эшитиб турарди.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Бай-бай-бай, мунчаям мазалия! - мақтарди Кўкатой лабини чапиллатиб.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Нима, биз аҳмоқмизми тоғда яшаб шундай гўшт ея олмасак, - деди Ўразқул.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 Тўғри-да, нега бўлмаса бу ерда яшаяпмиз, - маъқуллади Сейдаҳмад.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Ҳамма Шохдор она буғунинг гўштини мақтай кетди. Кампир-у Бекей холадан тортиб,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Гулжамол-у Мўмин бобогача - ҳамма-ҳаммаси мақташарди. Болага ҳам тарелкада гўшт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бошқа таомлардан киритиб беришди. Лекин у рад этди. Маст одамлар унинг тоби қочганлигини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ҳисобга олиб безовта қилмадилар.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тишини-тишига қўйиб ётарди. У шундай ётганда кўнгил беҳудлигидан бир оз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қутулгандай бўлади. Бироқ Шохдор она буғуни ўлдирган бу одамлар билан бирон иш қилишга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қодир эмаслиги уни ҳаммадан кўра қийнаётган эди. У болаларга хос ҳақгўйлик ғазаби ва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дилхасталиги билан улардан ўч олишнинг турли йўлларини - қандай бўлмасин уларни жазолаш,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гуноҳини тушунишга мажбур этиш, қандай ёвуз ишга қўл урганликларини кўрсатиб қўйиш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йўлларини ўйларди. Бироқ хаёлан Қулибекни ёрдамга чақиришдан бўлак бирор дурустроқ йўл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тополмади. Ҳа, ўша бўронли тунда солдатча камзул кийиб, ёш шофёрлар билан бирга пичан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ортишга келган ўша йигитни чақирмоқ керак. У боланинг кўриб юрган одамлари ичида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Ўразқулга бас кела олиши ва бутун ҳақиқатни айтиб солиши мумкин бўлган бирдан бир киши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эди.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Боланинг чорлаши бўйича Қулибек машинада ғизиллаб етиб келди ва автоматни олдинга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қарата қия ушлаганча кабинадан сакраб тушди: «Қани улар?» - Улар мана бу ёкда! Улар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иккаласи Ўразқулларнинг уйи томон югуриб кетишди. Эшикни зарб билан очишди. «Қўзғала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кўрма! Қўлингни кўтар!» - бўсағадан туриб даҳшат билан буйруқ берди Қулибек, автоматни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тўғрилаганча. Ҳамманинг капалаги учиб кетди. Ҳамма ўтирган жойида донг қотиб, оғиздаги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гўштлар бўғизларида қолди. Кўп еб қўллари, юзлари, оғизлари мойга ботиб, бўкиб қолган маст-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аласт кишиларнинг эса умуман қимир этишга мажоллари қолмаган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«Қани, ўрнингдан турчи, мурдор!» - Қулибек автоматини Ўразқулнинг чаккасига тиради.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Қалтироқ босган Ўразқул дудуқланганича Қулибекнинг оёғига йиқилди. «Раҳм қил,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ўлдирмагин». Лекин Қулибек раҳм қилмади. «Чиқ бу ёққа, мурдор! Энди тамом бўлдинг!»-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чотига зарб билан тепиб юборди ва ўрнидан турғизиб уйдан чиқишга мажбур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этди. Кайфи учиб саросимага тушиб қолган жамики кишилар жимгина ҳовлига чиқишди...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«Деворга бориб тур! - буйруқ берди Қулибек Ўразқулга. - Шохдор она буғуни ўлдирганинг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учун ва унинг бешик кўтариб келган шохларини кесиб олганинг учун сенга ўлим!»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тупроққа йиқилиб тушди. Эмаклаб инграганча зорлана бошлади: «Ўлдирма мени, менинг ҳеч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кимим йўқ-ку ахир. Оламда танҳоман. На ўғлим бор, на қизим...»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Ундаги манманлик, кибр-ҳаво қаёққа кетди.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Ожиз, ярамас қўрқоқ. Бундайларни ўлдиргинг ҳам келмайди.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«Майли, ўлдирмайлик, - деди бола Қулибекка. - Лекин бу ердан абадий кетсин, қораси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ўчсин. Бу ерда унинг кераги йўқ. Йўқолсин».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Уразқул ўрнидан туриб шимини кўтариб олди ва ўгирилиб қарашга юраги дов бермай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лўкиллаганча қочиб қолди. Унинг хомсемиз юзлари лорсиллаб, этигидан галифе шими осилиб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қолган эди. Бироқ Қулибек уни тўхтатди: «Тўхта! Сенга айтадиган охирги сўзимиз бор. Сенда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ҳеч қачон бола бўлмайди. Сен ёвуз ва ярамас одамсан. Сени бу ерда ҳеч ким ёқтирмайди.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Ўрмон ҳам, бирорта дарахт ҳам, ҳатто бир дона гиёҳ ҳам сени севмайди. Сен фашистсан. Сен бу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ердан умрбод кет. Қани, тезроқ бўл!» Ўразқул олди-кетига қарамай югурарди. Қулибек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орқасидан: «Шнел! Шнел», - дея хахолаб кулар ва яна ваҳима солиш учун автоматидан ҳавога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қараб ўқ узарди.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ўзида йўқ шод эди. Ўразқул кўздан ғойиб бўлгач, Қулибек эшик олдида гуноҳкорларча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турган бошқа кишиларга қараб: «Шундай одам билан қандай яшаб келдиларинг? Уят эмасми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сизларга!» - деди.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ўзини енгил ҳис қилди. Адолатли суд бажо келтирилди. У ўз хаёлларига шунчалик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берилиб кетган эдики, ҳатто қаерда ётганини ҳам, Ўразқулнинг уйида нима муносабат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ичкиликбозлик қилаётганликларини ҳам унутган эди. Қаҳқаҳлаб кулишлар уни бу оромбахш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ҳолатдан яна ўзига келтирди. Бола кўзини очиб яна қулоқ сола бошлади. Хонада Мўмин бобоси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йўқ эди.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Қаёққадир чиқиб кетган бўлса керак. Хотинлар идиш-товоқларни йиғиштиришиб, чой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келтиришга ҳозирлик кўраётган эдилар. Сейдаҳмад ниманидир баланд овоз билан ҳикоя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берарди, ўтирганлар унинг сўзларини эшитиб кулишарди.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У ёғи нима бўлди?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Давом эт! </w:t>
      </w:r>
    </w:p>
    <w:p>
      <w:pPr>
        <w:autoSpaceDN w:val="0"/>
        <w:autoSpaceDE w:val="0"/>
        <w:widowControl/>
        <w:spacing w:line="245" w:lineRule="auto" w:before="10" w:after="0"/>
        <w:ind w:left="3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Сен шошилма, бу ёққа қара, қани яна бир қайтариб айт, - кулгидан ичаги узилган Ўразқул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яна сўрай бошлади, - сен унга жавобан нима дединг? Уни қандай қўрқитдинг. Вой ичагим! Ха-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ха-ха! - У ҳамон қорнини ушлаганча қотиб-қотиб куларди. </w:t>
      </w:r>
    </w:p>
    <w:p>
      <w:pPr>
        <w:autoSpaceDN w:val="0"/>
        <w:autoSpaceDE w:val="0"/>
        <w:widowControl/>
        <w:spacing w:line="245" w:lineRule="auto" w:before="12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Шундай қилиб, - дея Сейдаҳмад ҳикоясини яна бошидан бошлашга жон деб рози бўлди, 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биз буғуларга яқинлашиб борсак, ўрмон ёқасида учтаси турган экан. Отларни эндигина дарахтга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боғлаган ҳам эдик, чол ҳамроҳим қўлимдан ушлаб: «Биз буғуларни отишимиз мумкин эмас. Биз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Буғубой авлодиданмиз. Шохдор она буғунинг фарзандларимиз!» деди. Ўзи бўлса болалардек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термилиб турарди менга. Кўзлари ялиниб-ёлвориб илтижо қилаётгандек боқарди. Менинг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ўлгидай кулгим қистарди. Лекин кулиб юбормадим. Ҳа, кулмадим. Аксинча, бу ҳақиқатан ҳам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шундай-ку: «Сен нима, турмага тушгинг келяпти-ми?» - дейман. «Йўқ», - дейди у. «Биласанми,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бойлар замонидаги ҳикоялар камбағал халқни қўрқитиш учун тўқилган», - дедим. Шунда у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тилга кириб: «Сен нима деяпсан ўзи», - деди. Мен бўлсам: «Шуни айтяпманки, сен бунақа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гапларингни қўй, акс ҳолда қарилигингга ҳам қарамай, тегишли жойга ёзиб юбораман», - дедим.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Ха-ха-ха, - деб ўтирганларнинг ҳаммаси кулиб юборишди. Айниқса, Ўразқул уларнинг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ичида роҳатланиб куларди.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Кейин биз сездирмасдан уларга яқин бордик. Агар уларнинг ўрнида бошқа ҳайвонлар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бўлгандами, аллақачон хабар топиб кўздан ғойиб бўлган бўларди. Бу анқов буғулар эса биздан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чўчимаётгандай қочмасди. Чўчимагани яна ҳам яхши деб ўйлайман, - ҳикоя қиларди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Сейдаҳмад. - Мен милтиқ билан олдинда, чол кейинда боряпмиз. Шу ондаёқ, менда шубҳа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туғилди. Умримда чумчуқ ҳам отган эмасдим. Ҳозир шундай бир ҳолат юзага келдики, агар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теккиза олмасам, ўрмонга қочади-кетади, кейин унинг орқасидан етиб бўпсан, довоннинг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нариги ёғига ўтиб кетади. Бундай тайёр ўлжани ким қўлдан бой беришни истарди?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Бизнинг чол овчи бўлган, вақтида айиқни ҳам қулатган. Мен унга милтиқни бериб, мана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чол, отинг, дедим. У бўлса йўқ, отмайман, ўзинг от, дейди. Мен бўлсам унга: Мен ахир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мастман-ку, дедим. Ўзим эса оёкда туролмаётгандек тебранардим. У ўрмондан ёғоч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чиққанимизда сиз билан ичганимизни кўрган эди. Шунинг учун ҳам мен ўзимни айёрликка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солдим.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Ха-ха-ха. </w:t>
      </w:r>
    </w:p>
    <w:p>
      <w:pPr>
        <w:autoSpaceDN w:val="0"/>
        <w:autoSpaceDE w:val="0"/>
        <w:widowControl/>
        <w:spacing w:line="245" w:lineRule="auto" w:before="1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Мен теккизолмайман дедим, буғулар кетиб қолади, кейин қайтиб келмайди. Бизнинг эса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қуруқ қайтиб боришимиз яхши эмас. Ўзинг биласан. Ўйлаб кўргин. Нега бизни бу ёққа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юборишди? Индамайди. Милтиқни ҳам олмайди. Майли, ўзингиз биласиз, дедим-да, милтиқни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ташлаб кетмоқчи бўлдим. У орқамдан эргашди. Барибир, Ўразқул мени ҳайдайди - совхозга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бориб ишлайвераман, дейди. Қариганда қаёққа борасан, дедим? Яна лом-лим демади. Мен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секин хиргойи қилдим: </w:t>
      </w:r>
    </w:p>
    <w:p>
      <w:pPr>
        <w:autoSpaceDN w:val="0"/>
        <w:autoSpaceDE w:val="0"/>
        <w:widowControl/>
        <w:spacing w:line="245" w:lineRule="auto" w:before="312" w:after="0"/>
        <w:ind w:left="426" w:right="763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Сариқ-сариқ тоғлардан,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Сариқ отда мен келдим.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Оч эшигинг, эй, сариқ савдогар... </w:t>
      </w:r>
    </w:p>
    <w:p>
      <w:pPr>
        <w:autoSpaceDN w:val="0"/>
        <w:autoSpaceDE w:val="0"/>
        <w:widowControl/>
        <w:spacing w:line="230" w:lineRule="auto" w:before="308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Ха-ха-ха...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Мени ҳақиқатан ҳам маст деб ўйлади. Милтиқни қўлга олиб жўнаб қолди. Мен қайтдим.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Биз бир-биримиз билан тортишиб ётар эканмиз, буғулар бу орада бир оз нарироққа юрди.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Кўряпсанми, дейман унга, кетиб қолди, кейин уларга етиб бўлмайди. Улар ҳали ҳуркиб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қочмагунча отиб олиш керак. Чол қўлига милтиқни олди ва уларнинг орқасидан пусиб бора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бошлади. У ҳамон: «Кечир мени, Шохдор она буғу, кечир...», - деб ўз-ўзича шивирларди. Мен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эса ўз-ўзимча: «Эҳтиёт бўл, теккиза олмасанг, сен ҳам ўша буғулар билан бирга бошинг оққан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ёққа қараб кет, бошқа қорангни кўрсатма», - дедим.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Ха-ха-ха... </w:t>
      </w:r>
    </w:p>
    <w:p>
      <w:pPr>
        <w:autoSpaceDN w:val="0"/>
        <w:autoSpaceDE w:val="0"/>
        <w:widowControl/>
        <w:spacing w:line="245" w:lineRule="auto" w:before="10" w:after="328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Ичимлик ҳиди билан дуд ҳидининг бирга қўшилиб анқиши, унинг устига қаҳқаҳа уриб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кулишлар боланинг иситмасини ошириб, янада димиқтириб юборди. Оғриқнинг зўридан унинг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боши тарс ёрилиб кетаёзди. Назарида кимдир уни тепаётганга, кимдир болта билан миясини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ёраётганга ўхшарди. Гўё биров унинг кўзини мўлжалга олаётгандай чап бериб бошини олиб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қочишга интиларди. Иситма натижасида ҳолдан кетган бола муздек дарёда пайдо бўлиб,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балиққа айланиб қолди. Қуйруғу, танаси, сузгич қанотлари - ҳамма-ҳаммаси балиқники-ю,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фақат оғриётган бошигина ўзича қолган эди. У қоп-қоронғи муздек сув остида сузиб борарди.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33" w:lineRule="auto" w:before="2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Хаёлида умрбод шундай балиқ бўлиб қолишни ва тоққа ҳеч қачон қайтмасликни ўйларди.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«Қайтмайман энди, - деярди у ўзича. - Яхшиси, балиқ бўламан, балиқ бўлиб яшайман...»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каравотдан тушиб, секин уйдан чиқиб кетганини ҳеч ким пайқамай қолди. У зўрға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бурчакка етиб борган ҳам эди, бирдан қайт қилиб юборди. У деворга суянганча инграб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йигларди. Ўпкаси тўлиб йиғлаганидан нафаси қисилиб ғўлдирарди: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Йўқ, мен, яхшиси, балиқ бўламан. Бу ердан сузиб кетаман. Яхшиси, балиқ бўламан.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Ўразқулнинг уйи деразасидан эса маст кишиларнинг қаҳқаҳлаб кулишлари-ю, қийқириқ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овозлари эшитиларди. Бу ёввойи қаҳқаҳа болани гаранг қилди, унинг қалбида чидаб бўлмас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дард-аламларни қўзғади. Бу даҳшатли қаҳқаҳани эшитиш кўнглини беҳузур қилаётгандек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туюлди. У бироз ўзига келиш учун ҳовлига чикди. Ҳовлида ҳеч ким йўқ, ҳувуллаб ётарди... Ўти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ўчиб қолган ўчоқ ёнида ичкиликнинг зўридан ўлар ҳолатда ётган Мўмин бобога кўзи тушди.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тупроқда, ўша Шохдор она буғунинг кесиб ташланган шохлари ёнида ҳушсиз ётарди.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Буғунинг майдаланган калласини ит ғажиб ётган эди. Булардан бошқа бирон кимса йўқ.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бобосининг устига энгашганча унинг елкасидан тортқилади.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Бобо, юринг, уйга кетамиз, уйга, - деди у. Чол жавоб бермади, у ҳеч нимани эшитмади,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бошини ҳам кўтара олмади. Ҳа, у нима ҳам дея оларди?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Қани, туринг, бобо, уйга кетамиз, - деди бола. Ким билсин, у ўзининг болалик ақли билан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бобосининг Шохдор она буту ҳақидаги эртаги учун бу ерда таъзирини еб ётганини, ўз эрки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билан унга қасд қилмаганлигини, унинг ўзи бу ҳақда болага ҳамма вақт насиҳат қилиб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келганлигини, - ота-боболар удумига, ўз виждони ва васиятларига зид борганлигини, бахти қаро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қизини деб, набирасини деб шу ишга қўл урганлигини фаҳмлай олдимикин ёки англаб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етмадимикин?..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Чол оғир аҳволга тушиб, ғам-алам ўтида ёниб, боланинг овозига жавоб қилмасдан, гўё ўлик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сингари юзини ерга қилиб ётарди.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бобосининг ёнига чўққайиб ўтирганча уни қўзғатишга ҳаракат қилди.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Бобо, бошингизни кўтарсангиз-чи, - деди у. Боланинг юзлари оқариб, бўшашиб кетган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эди, қўллари, лаблари қалтирарди. - Бобо, бу менман. Эшитяпсизми?-  деярди у. Ўзимни жуда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ёмон сезяпман,  - дея   йиғларди  у.   -   Бошим  оғрияпти,   жуда  қаттиқ оғрияпти.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Чол инграб, қимирлай бошлади, бироқ ҳамон ўзига келолмаган эди.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Бобо, Қулибек келадими? - сўради бола бирдан кўзёши аралаш. - Айтинг, машинасида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Қулибек келадими? - гап билан алаҳситмоқчи бўлди у чолни.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 бобосини ёнбош билан ағдарилиб ётишга мажбур этди ва ногаҳон маст ҳолда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соқолларигача лой ва тупроққа беланиб, аянчли ҳолда ётган чолнинг юзига кўзи тушиб,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сесканиб кетди. Бола шу дақиқада ҳалигина Ўразқул болта билан майдалаб ташлаган оқ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буғунинг калласини хаёлидан ўтказди ва қўрқувдан ўзини четга тортди. Бобосидан нари кетар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экан, деди: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-    Мен балиққа айланаман, эшитяпсизми, бобо, сузиб кетяпман. Қулибек келганда балиққа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айланиб қолганимни айтинг. </w:t>
      </w:r>
    </w:p>
    <w:p>
      <w:pPr>
        <w:autoSpaceDN w:val="0"/>
        <w:autoSpaceDE w:val="0"/>
        <w:widowControl/>
        <w:spacing w:line="230" w:lineRule="auto" w:before="12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Чол ҳеч қандай жавоб қайтармади.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Бола юришда давом этди. Дарёга тушиб, сув кеча бошлади.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Боланинг сувда балиқ бўлиб сузиб юрганидан ҳали ҳеч кимнинг хабари йўқ эди. Ҳовлида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маст кишиларнинг куйлаган қўшиқлари эшитиларди: </w:t>
      </w:r>
    </w:p>
    <w:p>
      <w:pPr>
        <w:autoSpaceDN w:val="0"/>
        <w:autoSpaceDE w:val="0"/>
        <w:widowControl/>
        <w:spacing w:line="245" w:lineRule="auto" w:before="310" w:after="0"/>
        <w:ind w:left="426" w:right="7488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Ўркач-ўркач тотардан,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Ўркач туяда мен келдим. </w:t>
      </w:r>
    </w:p>
    <w:p>
      <w:pPr>
        <w:autoSpaceDN w:val="0"/>
        <w:autoSpaceDE w:val="0"/>
        <w:widowControl/>
        <w:spacing w:line="245" w:lineRule="auto" w:before="10" w:after="624"/>
        <w:ind w:left="288" w:right="7056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Оч эшигинг, букри савдогар,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Биз ичамиз, ўткир винодан...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58" w:right="478" w:bottom="358" w:left="538" w:header="720" w:footer="720" w:gutter="0"/>
          <w:cols w:space="720" w:num="1" w:equalWidth="0"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  <w:col w:w="10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Чингиз Айтматов. Оқкема (қисса) </w:t>
      </w:r>
    </w:p>
    <w:p>
      <w:pPr>
        <w:autoSpaceDN w:val="0"/>
        <w:autoSpaceDE w:val="0"/>
        <w:widowControl/>
        <w:spacing w:line="245" w:lineRule="auto" w:before="252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Сен сузиб кетдинг. Қулибекнинг келишини кутиб турмадинг. Афсус, минг афсуски,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Қулибекнинг келишини кутиб турмадинг. Нега сен йўлдан чопиб бора қолмадинг. Агар йўлдан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узоқ муддат чопиб борганингдами, албатта уни учратардинг. Қулибекнинг машина-сини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узокдан таниган бўлардинг. Қўлингни кўтарганингда у шу заҳотиёқ машинасини тўхтатган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бўларди.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Сен қаёққа кетяпсан? - деб сўрарди.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-   Мен сизни излаб кетаётган эдим! - деб жавоб берган бўлардинг.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У шунда сени машинаси кабинасига олган бўларди. Иккаловинг бирга кетган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бўлардиларинг. Олдинда, йўлда эса ҳеч кимга кўринмасдан Шохдор она буғу елдай учиб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борарди. Бироқ сен уни кўра олган бўлардинг. </w:t>
      </w:r>
    </w:p>
    <w:p>
      <w:pPr>
        <w:autoSpaceDN w:val="0"/>
        <w:autoSpaceDE w:val="0"/>
        <w:widowControl/>
        <w:spacing w:line="230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Аммо сен сувда сузиб кетдинг. </w:t>
      </w:r>
    </w:p>
    <w:p>
      <w:pPr>
        <w:autoSpaceDN w:val="0"/>
        <w:autoSpaceDE w:val="0"/>
        <w:widowControl/>
        <w:spacing w:line="230" w:lineRule="auto" w:before="312" w:after="0"/>
        <w:ind w:left="0" w:right="49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* * * </w:t>
      </w:r>
    </w:p>
    <w:p>
      <w:pPr>
        <w:autoSpaceDN w:val="0"/>
        <w:autoSpaceDE w:val="0"/>
        <w:widowControl/>
        <w:spacing w:line="245" w:lineRule="auto" w:before="308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Сен бу қўшиқни эшитмадинг. Сен ўз эртагингдаги балиқ каби сузардинг, бўталоғим.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Биласанми, сен ҳеч қачон балиққа айланиб қололмайсан ва Иссиқкўлгача сузиб боролмайсан, оқ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кемани ҳам кўролмайсан ва унга: «Салом, оқ кема, бу мен!» - деб айтолмайсан. </w:t>
      </w:r>
    </w:p>
    <w:p>
      <w:pPr>
        <w:autoSpaceDN w:val="0"/>
        <w:autoSpaceDE w:val="0"/>
        <w:widowControl/>
        <w:spacing w:line="233" w:lineRule="auto" w:before="10" w:after="0"/>
        <w:ind w:left="4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Сен оқиб кетдинг. </w:t>
      </w:r>
    </w:p>
    <w:p>
      <w:pPr>
        <w:autoSpaceDN w:val="0"/>
        <w:autoSpaceDE w:val="0"/>
        <w:widowControl/>
        <w:spacing w:line="245" w:lineRule="auto" w:before="10" w:after="0"/>
        <w:ind w:left="3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Энди шуни айтишим керакки, сенинг гўдак қалбинг нимани нохуш кўрган бўлса, ҳаммасини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рад этдинг. Менинг овунчим ҳам, қувончим ҳам шунда-да. Сен бир чақнаб сўнган яшин каби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ҳаёт кечирдинг. Чақмоқларни само чақади. Само эса абадийдир. Менинг овунчим ҳам,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қувончим ҳам шунда-да. Инсондаги гўдаклик виждони худди уруғдаги илк куртакнинг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ўзгинаси, куртаксиз уруғ униб чиқмайди. Биз оламга келмасдан илгариёқ, токи туғилиш ва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ўлиш бор экан, ҳақиқат тантана қилиб келмоқда.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6906"/>
        <w:ind w:left="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Бўталоғим, сен билан видолашар эканман, сенинг сўзингни яна бир бор такрорлайман: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«Салом, оқ кема, бу мен!»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444"/>
        <w:gridCol w:w="5444"/>
      </w:tblGrid>
      <w:tr>
        <w:trPr>
          <w:trHeight w:hRule="exact" w:val="242"/>
        </w:trPr>
        <w:tc>
          <w:tcPr>
            <w:tcW w:type="dxa" w:w="662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кутубхонаси </w:t>
            </w:r>
          </w:p>
        </w:tc>
        <w:tc>
          <w:tcPr>
            <w:tcW w:type="dxa" w:w="419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40"/>
      <w:pgMar w:top="358" w:right="478" w:bottom="358" w:left="538" w:header="720" w:footer="720" w:gutter="0"/>
      <w:cols w:space="720" w:num="1" w:equalWidth="0"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  <w:col w:w="108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